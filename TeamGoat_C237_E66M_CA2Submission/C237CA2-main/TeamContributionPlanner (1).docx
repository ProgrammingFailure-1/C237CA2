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D50AAB" w:rsidR="001527A5" w:rsidRDefault="008C493A" w14:paraId="69F1081A" w14:textId="1F5BE8C8">
      <w:pPr>
        <w:pStyle w:val="Title"/>
        <w:rPr>
          <w:rFonts w:cstheme="majorHAnsi"/>
        </w:rPr>
      </w:pPr>
      <w:r>
        <w:rPr>
          <w:rFonts w:cstheme="majorHAnsi"/>
        </w:rPr>
        <w:t xml:space="preserve">C237 </w:t>
      </w:r>
      <w:r w:rsidRPr="00D50AAB">
        <w:rPr>
          <w:rFonts w:cstheme="majorHAnsi"/>
        </w:rPr>
        <w:t>Team Contribution Planner</w:t>
      </w:r>
    </w:p>
    <w:p w:rsidRPr="00D50AAB" w:rsidR="001527A5" w:rsidRDefault="007F4E80" w14:paraId="5ED0C794" w14:textId="77777777">
      <w:pPr>
        <w:rPr>
          <w:rFonts w:asciiTheme="majorHAnsi" w:hAnsiTheme="majorHAnsi" w:cstheme="majorHAnsi"/>
        </w:rPr>
      </w:pPr>
      <w:r w:rsidRPr="00D50AAB">
        <w:rPr>
          <w:rFonts w:asciiTheme="majorHAnsi" w:hAnsiTheme="majorHAnsi" w:cstheme="majorHAnsi"/>
        </w:rPr>
        <w:t>As part of your project planning, your team is required to complete the table below. This helps ensure a clear division of responsibilities and provides clarity during your presentation. The completed table must be included as part of your final submission.</w:t>
      </w:r>
    </w:p>
    <w:p w:rsidRPr="00D50AAB" w:rsidR="001527A5" w:rsidRDefault="007F4E80" w14:paraId="0A855575" w14:textId="77777777">
      <w:pPr>
        <w:rPr>
          <w:rFonts w:asciiTheme="majorHAnsi" w:hAnsiTheme="majorHAnsi" w:cstheme="majorHAnsi"/>
        </w:rPr>
      </w:pPr>
      <w:r w:rsidRPr="00D50AAB">
        <w:rPr>
          <w:rFonts w:asciiTheme="majorHAnsi" w:hAnsiTheme="majorHAnsi" w:cstheme="majorHAnsi"/>
        </w:rPr>
        <w:t>Please fill in each column as follows:</w:t>
      </w:r>
    </w:p>
    <w:p w:rsidRPr="006E5204" w:rsidR="006E5204" w:rsidRDefault="006E5204" w14:paraId="6BE5B126" w14:textId="77777777">
      <w:pPr>
        <w:pStyle w:val="ListBullet"/>
        <w:rPr>
          <w:rFonts w:asciiTheme="majorHAnsi" w:hAnsiTheme="majorHAnsi" w:cstheme="majorHAnsi"/>
          <w:b/>
          <w:bCs/>
        </w:rPr>
      </w:pPr>
      <w:r w:rsidRPr="006E5204">
        <w:rPr>
          <w:rFonts w:asciiTheme="majorHAnsi" w:hAnsiTheme="majorHAnsi" w:cstheme="majorHAnsi"/>
        </w:rPr>
        <w:t>A team member may be responsible for more than one feature. You may add extra rows under the same name if needed.</w:t>
      </w:r>
    </w:p>
    <w:p w:rsidRPr="00D50AAB" w:rsidR="00D50AAB" w:rsidRDefault="00D50AAB" w14:paraId="1E237CDE" w14:textId="33C6C7A4">
      <w:pPr>
        <w:pStyle w:val="ListBullet"/>
        <w:rPr>
          <w:rFonts w:asciiTheme="majorHAnsi" w:hAnsiTheme="majorHAnsi" w:cstheme="majorHAnsi"/>
          <w:b/>
          <w:bCs/>
        </w:rPr>
      </w:pPr>
      <w:r w:rsidRPr="00D50AAB">
        <w:rPr>
          <w:rFonts w:asciiTheme="majorHAnsi" w:hAnsiTheme="majorHAnsi" w:cstheme="majorHAnsi"/>
          <w:b/>
          <w:bCs/>
        </w:rPr>
        <w:t>Example: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0"/>
        <w:gridCol w:w="1748"/>
        <w:gridCol w:w="3256"/>
        <w:gridCol w:w="2408"/>
        <w:gridCol w:w="4528"/>
      </w:tblGrid>
      <w:tr w:rsidRPr="00D50AAB" w:rsidR="00D50AAB" w:rsidTr="00D50AAB" w14:paraId="7B41C419" w14:textId="77777777">
        <w:tc>
          <w:tcPr>
            <w:tcW w:w="1701" w:type="dxa"/>
            <w:shd w:val="clear" w:color="auto" w:fill="BFBFBF" w:themeFill="background1" w:themeFillShade="BF"/>
          </w:tcPr>
          <w:p w:rsidRPr="00D50AAB" w:rsidR="00D50AAB" w:rsidRDefault="00D50AAB" w14:paraId="53BC0B7E" w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Team Member Name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Pr="00D50AAB" w:rsidR="00D50AAB" w:rsidRDefault="00D50AAB" w14:paraId="7011B36B" w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Feature Assigned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:rsidRPr="00D50AAB" w:rsidR="00D50AAB" w:rsidRDefault="00D50AAB" w14:paraId="721CF71F" w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Description of Work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Pr="00D50AAB" w:rsidR="00D50AAB" w:rsidRDefault="00D50AAB" w14:paraId="5C4145CA" w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Route(s) Used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:rsidRPr="00D50AAB" w:rsidR="00D50AAB" w:rsidRDefault="00D50AAB" w14:paraId="4F1F3504" w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SQL Queries Involved</w:t>
            </w:r>
          </w:p>
        </w:tc>
      </w:tr>
      <w:tr w:rsidRPr="00D50AAB" w:rsidR="00D50AAB" w:rsidTr="00D50AAB" w14:paraId="7F6CCB87" w14:textId="77777777">
        <w:tc>
          <w:tcPr>
            <w:tcW w:w="1701" w:type="dxa"/>
            <w:shd w:val="clear" w:color="auto" w:fill="FFFF00"/>
          </w:tcPr>
          <w:p w:rsidRPr="00D50AAB" w:rsidR="00D50AAB" w:rsidRDefault="00D50AAB" w14:paraId="250CF7A2" w14:textId="6B404E7C">
            <w:pPr>
              <w:rPr>
                <w:rFonts w:asciiTheme="majorHAnsi" w:hAnsiTheme="majorHAnsi" w:cstheme="majorHAnsi"/>
                <w:b/>
                <w:bCs/>
                <w:color w:val="EE0000"/>
                <w:highlight w:val="yellow"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 xml:space="preserve">Student </w:t>
            </w:r>
            <w:r>
              <w:rPr>
                <w:rFonts w:asciiTheme="majorHAnsi" w:hAnsiTheme="majorHAnsi" w:cstheme="majorHAnsi"/>
                <w:b/>
                <w:bCs/>
              </w:rPr>
              <w:t>Full Name</w:t>
            </w:r>
            <w:r w:rsidR="008C493A">
              <w:rPr>
                <w:rFonts w:asciiTheme="majorHAnsi" w:hAnsiTheme="majorHAnsi" w:cstheme="majorHAnsi"/>
                <w:b/>
                <w:bCs/>
              </w:rPr>
              <w:t xml:space="preserve"> (Student ID)</w:t>
            </w:r>
          </w:p>
        </w:tc>
        <w:tc>
          <w:tcPr>
            <w:tcW w:w="1559" w:type="dxa"/>
            <w:shd w:val="clear" w:color="auto" w:fill="FFFF00"/>
          </w:tcPr>
          <w:p w:rsidRPr="00D50AAB" w:rsidR="00D50AAB" w:rsidRDefault="00C66E40" w14:paraId="7D84C1C3" w14:textId="500BBF7B">
            <w:pPr>
              <w:rPr>
                <w:rFonts w:asciiTheme="majorHAnsi" w:hAnsiTheme="majorHAnsi" w:cstheme="majorHAnsi"/>
                <w:b/>
                <w:bCs/>
                <w:color w:val="EE0000"/>
                <w:highlight w:val="yellow"/>
              </w:rPr>
            </w:pPr>
            <w:r w:rsidRPr="00C66E40">
              <w:rPr>
                <w:rFonts w:asciiTheme="majorHAnsi" w:hAnsiTheme="majorHAnsi" w:cstheme="majorHAnsi"/>
                <w:b/>
                <w:bCs/>
              </w:rPr>
              <w:t>The main feature/function the student is responsible for.</w:t>
            </w:r>
          </w:p>
        </w:tc>
        <w:tc>
          <w:tcPr>
            <w:tcW w:w="3260" w:type="dxa"/>
            <w:shd w:val="clear" w:color="auto" w:fill="FFFF00"/>
          </w:tcPr>
          <w:p w:rsidRPr="00D50AAB" w:rsidR="00D50AAB" w:rsidRDefault="00D50AAB" w14:paraId="690A53B8" w14:textId="77777777">
            <w:pPr>
              <w:rPr>
                <w:rFonts w:asciiTheme="majorHAnsi" w:hAnsiTheme="majorHAnsi" w:cstheme="majorHAnsi"/>
                <w:b/>
                <w:bCs/>
                <w:color w:val="EE0000"/>
                <w:highlight w:val="yellow"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Describe what you worked on for this feature.</w:t>
            </w:r>
          </w:p>
        </w:tc>
        <w:tc>
          <w:tcPr>
            <w:tcW w:w="2410" w:type="dxa"/>
            <w:shd w:val="clear" w:color="auto" w:fill="FFFF00"/>
          </w:tcPr>
          <w:p w:rsidR="00C66E40" w:rsidP="00C66E40" w:rsidRDefault="00C66E40" w14:paraId="7E69532A" w14:textId="4594372F">
            <w:pPr>
              <w:rPr>
                <w:rFonts w:asciiTheme="majorHAnsi" w:hAnsiTheme="majorHAnsi" w:cstheme="majorHAnsi"/>
                <w:b/>
                <w:bCs/>
              </w:rPr>
            </w:pPr>
            <w:r w:rsidRPr="00C66E40">
              <w:rPr>
                <w:rFonts w:asciiTheme="majorHAnsi" w:hAnsiTheme="majorHAnsi" w:cstheme="majorHAnsi"/>
                <w:b/>
                <w:bCs/>
              </w:rPr>
              <w:t>The Express route(s) created or handled</w:t>
            </w:r>
            <w:r>
              <w:rPr>
                <w:rFonts w:asciiTheme="majorHAnsi" w:hAnsiTheme="majorHAnsi" w:cstheme="majorHAnsi"/>
                <w:b/>
                <w:bCs/>
              </w:rPr>
              <w:t>:</w:t>
            </w:r>
            <w:r>
              <w:rPr>
                <w:rFonts w:asciiTheme="majorHAnsi" w:hAnsiTheme="majorHAnsi" w:cstheme="majorHAnsi"/>
                <w:b/>
                <w:bCs/>
              </w:rPr>
              <w:br/>
            </w:r>
            <w:r>
              <w:rPr>
                <w:rFonts w:asciiTheme="majorHAnsi" w:hAnsiTheme="majorHAnsi" w:cstheme="majorHAnsi"/>
                <w:b/>
                <w:bCs/>
              </w:rPr>
              <w:t xml:space="preserve">E.g. </w:t>
            </w:r>
            <w:r w:rsidRPr="00D50AAB">
              <w:rPr>
                <w:rFonts w:asciiTheme="majorHAnsi" w:hAnsiTheme="majorHAnsi" w:cstheme="majorHAnsi"/>
                <w:b/>
                <w:bCs/>
              </w:rPr>
              <w:t>/</w:t>
            </w:r>
            <w:proofErr w:type="spellStart"/>
            <w:r w:rsidRPr="00D50AAB">
              <w:rPr>
                <w:rFonts w:asciiTheme="majorHAnsi" w:hAnsiTheme="majorHAnsi" w:cstheme="majorHAnsi"/>
                <w:b/>
                <w:bCs/>
              </w:rPr>
              <w:t>yourRouteHere</w:t>
            </w:r>
            <w:proofErr w:type="spellEnd"/>
          </w:p>
          <w:p w:rsidRPr="00C66E40" w:rsidR="00C66E40" w:rsidRDefault="00C66E40" w14:paraId="4C3A99AD" w14:textId="29A87469">
            <w:pPr>
              <w:rPr>
                <w:rFonts w:asciiTheme="majorHAnsi" w:hAnsiTheme="majorHAnsi" w:cstheme="majorHAnsi"/>
                <w:b/>
                <w:bCs/>
                <w:color w:val="EE0000"/>
                <w:highlight w:val="yellow"/>
              </w:rPr>
            </w:pPr>
          </w:p>
        </w:tc>
        <w:tc>
          <w:tcPr>
            <w:tcW w:w="4536" w:type="dxa"/>
            <w:shd w:val="clear" w:color="auto" w:fill="FFFF00"/>
          </w:tcPr>
          <w:p w:rsidRPr="00D50AAB" w:rsidR="00D50AAB" w:rsidRDefault="00C66E40" w14:paraId="7F2667E5" w14:textId="067464A6">
            <w:pPr>
              <w:rPr>
                <w:rFonts w:asciiTheme="majorHAnsi" w:hAnsiTheme="majorHAnsi" w:cstheme="majorHAnsi"/>
                <w:b/>
                <w:bCs/>
                <w:color w:val="EE0000"/>
              </w:rPr>
            </w:pPr>
            <w:r w:rsidRPr="00C66E40">
              <w:rPr>
                <w:rFonts w:asciiTheme="majorHAnsi" w:hAnsiTheme="majorHAnsi" w:cstheme="majorHAnsi"/>
                <w:b/>
                <w:bCs/>
              </w:rPr>
              <w:t>Any SQL actions used</w:t>
            </w:r>
            <w:r w:rsidRPr="00D50AAB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br/>
            </w:r>
            <w:r>
              <w:rPr>
                <w:rFonts w:asciiTheme="majorHAnsi" w:hAnsiTheme="majorHAnsi" w:cstheme="majorHAnsi"/>
                <w:b/>
                <w:bCs/>
              </w:rPr>
              <w:t xml:space="preserve">E.g. </w:t>
            </w:r>
            <w:r w:rsidRPr="00D50AAB" w:rsidR="00D50AAB">
              <w:rPr>
                <w:rFonts w:asciiTheme="majorHAnsi" w:hAnsiTheme="majorHAnsi" w:cstheme="majorHAnsi"/>
                <w:b/>
                <w:bCs/>
              </w:rPr>
              <w:t>SELECT, INSERT, etc.</w:t>
            </w:r>
          </w:p>
        </w:tc>
      </w:tr>
      <w:tr w:rsidRPr="00D50AAB" w:rsidR="00C66E40" w:rsidTr="00D50AAB" w14:paraId="40633796" w14:textId="77777777">
        <w:tc>
          <w:tcPr>
            <w:tcW w:w="1701" w:type="dxa"/>
          </w:tcPr>
          <w:p w:rsidRPr="00D50AAB" w:rsidR="00D50AAB" w:rsidP="00D50AAB" w:rsidRDefault="00D50AAB" w14:paraId="0BC8E651" w14:textId="7E8156D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Mary Tan</w:t>
            </w:r>
            <w:r w:rsidR="008C493A">
              <w:rPr>
                <w:rFonts w:asciiTheme="majorHAnsi" w:hAnsiTheme="majorHAnsi" w:cstheme="majorHAnsi"/>
              </w:rPr>
              <w:t xml:space="preserve"> (24012345)</w:t>
            </w:r>
          </w:p>
        </w:tc>
        <w:tc>
          <w:tcPr>
            <w:tcW w:w="1559" w:type="dxa"/>
          </w:tcPr>
          <w:p w:rsidRPr="00D50AAB" w:rsidR="00D50AAB" w:rsidP="00D50AAB" w:rsidRDefault="00D50AAB" w14:paraId="35387709" w14:textId="71FFE797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Add New Record</w:t>
            </w:r>
          </w:p>
        </w:tc>
        <w:tc>
          <w:tcPr>
            <w:tcW w:w="3260" w:type="dxa"/>
          </w:tcPr>
          <w:p w:rsidRPr="00D50AAB" w:rsidR="00D50AAB" w:rsidP="00D50AAB" w:rsidRDefault="00D50AAB" w14:paraId="523B644B" w14:textId="01647655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Form to create new item and handle database insert.</w:t>
            </w:r>
          </w:p>
        </w:tc>
        <w:tc>
          <w:tcPr>
            <w:tcW w:w="2410" w:type="dxa"/>
          </w:tcPr>
          <w:p w:rsidRPr="00D50AAB" w:rsidR="00D50AAB" w:rsidP="00D50AAB" w:rsidRDefault="00D50AAB" w14:paraId="4B836AC9" w14:textId="061C52B4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/</w:t>
            </w:r>
            <w:proofErr w:type="spellStart"/>
            <w:r w:rsidRPr="00D50AAB">
              <w:rPr>
                <w:rFonts w:asciiTheme="majorHAnsi" w:hAnsiTheme="majorHAnsi" w:cstheme="majorHAnsi"/>
              </w:rPr>
              <w:t>addItem</w:t>
            </w:r>
            <w:proofErr w:type="spellEnd"/>
          </w:p>
        </w:tc>
        <w:tc>
          <w:tcPr>
            <w:tcW w:w="4536" w:type="dxa"/>
          </w:tcPr>
          <w:p w:rsidRPr="00D50AAB" w:rsidR="00D50AAB" w:rsidP="00D50AAB" w:rsidRDefault="00D50AAB" w14:paraId="0BA47D2F" w14:textId="079D833C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INSERT INTO items</w:t>
            </w:r>
          </w:p>
        </w:tc>
      </w:tr>
      <w:tr w:rsidRPr="00D50AAB" w:rsidR="00C66E40" w:rsidTr="00D50AAB" w14:paraId="513E1611" w14:textId="77777777">
        <w:tc>
          <w:tcPr>
            <w:tcW w:w="1701" w:type="dxa"/>
          </w:tcPr>
          <w:p w:rsidRPr="00D50AAB" w:rsidR="00D50AAB" w:rsidP="00D50AAB" w:rsidRDefault="00D50AAB" w14:paraId="39584238" w14:textId="3A8255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Peter Ho</w:t>
            </w:r>
            <w:r w:rsidR="008C493A">
              <w:rPr>
                <w:rFonts w:asciiTheme="majorHAnsi" w:hAnsiTheme="majorHAnsi" w:cstheme="majorHAnsi"/>
              </w:rPr>
              <w:t xml:space="preserve"> (24054321)</w:t>
            </w:r>
          </w:p>
        </w:tc>
        <w:tc>
          <w:tcPr>
            <w:tcW w:w="1559" w:type="dxa"/>
          </w:tcPr>
          <w:p w:rsidRPr="00D50AAB" w:rsidR="00D50AAB" w:rsidP="00D50AAB" w:rsidRDefault="00D50AAB" w14:paraId="09F13830" w14:textId="2BF6154D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View List</w:t>
            </w:r>
          </w:p>
        </w:tc>
        <w:tc>
          <w:tcPr>
            <w:tcW w:w="3260" w:type="dxa"/>
          </w:tcPr>
          <w:p w:rsidRPr="00D50AAB" w:rsidR="00D50AAB" w:rsidP="00D50AAB" w:rsidRDefault="00D50AAB" w14:paraId="060534C0" w14:textId="1A9BF501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Display all items retrieved from database.</w:t>
            </w:r>
          </w:p>
        </w:tc>
        <w:tc>
          <w:tcPr>
            <w:tcW w:w="2410" w:type="dxa"/>
          </w:tcPr>
          <w:p w:rsidRPr="00D50AAB" w:rsidR="00D50AAB" w:rsidP="00D50AAB" w:rsidRDefault="00D50AAB" w14:paraId="10C55CC8" w14:textId="6C12EC85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/items</w:t>
            </w:r>
          </w:p>
        </w:tc>
        <w:tc>
          <w:tcPr>
            <w:tcW w:w="4536" w:type="dxa"/>
          </w:tcPr>
          <w:p w:rsidRPr="00D50AAB" w:rsidR="00D50AAB" w:rsidP="00D50AAB" w:rsidRDefault="00D50AAB" w14:paraId="7E850C84" w14:textId="2D089D42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SELECT * FROM items</w:t>
            </w:r>
          </w:p>
        </w:tc>
      </w:tr>
    </w:tbl>
    <w:p w:rsidR="00D50AAB" w:rsidP="15D73645" w:rsidRDefault="00D50AAB" w14:paraId="5F390CC1" w14:textId="77777777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Bidi"/>
        </w:rPr>
      </w:pPr>
    </w:p>
    <w:p w:rsidR="15D73645" w:rsidP="15D73645" w:rsidRDefault="15D73645" w14:paraId="3B937616" w14:textId="426D150F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Bidi"/>
        </w:rPr>
      </w:pPr>
    </w:p>
    <w:p w:rsidR="15D73645" w:rsidP="15D73645" w:rsidRDefault="15D73645" w14:paraId="4570E084" w14:textId="3B229979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Bidi"/>
        </w:rPr>
      </w:pPr>
    </w:p>
    <w:p w:rsidR="15D73645" w:rsidP="15D73645" w:rsidRDefault="15D73645" w14:paraId="2B5FC2CB" w14:textId="2A53F2EE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Bidi"/>
        </w:rPr>
      </w:pPr>
    </w:p>
    <w:p w:rsidR="15D73645" w:rsidP="15D73645" w:rsidRDefault="15D73645" w14:paraId="77EC8C9E" w14:textId="7E166C49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Bidi"/>
        </w:rPr>
      </w:pPr>
    </w:p>
    <w:p w:rsidR="15D73645" w:rsidP="15D73645" w:rsidRDefault="15D73645" w14:paraId="00DE2807" w14:textId="0F2A7DDB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Bidi"/>
        </w:rPr>
      </w:pPr>
    </w:p>
    <w:p w:rsidR="15D73645" w:rsidP="15D73645" w:rsidRDefault="15D73645" w14:paraId="06B20879" w14:textId="73CE7396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Bidi"/>
        </w:rPr>
      </w:pPr>
    </w:p>
    <w:p w:rsidRPr="00D50AAB" w:rsidR="00D50AAB" w:rsidP="00D50AAB" w:rsidRDefault="00D50AAB" w14:paraId="0F6FEBF7" w14:textId="2A465C2C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</w:rPr>
      </w:pPr>
      <w:r w:rsidRPr="00D50AAB">
        <w:rPr>
          <w:rFonts w:asciiTheme="majorHAnsi" w:hAnsiTheme="majorHAnsi" w:cstheme="majorHAnsi"/>
          <w:b/>
          <w:bCs/>
        </w:rPr>
        <w:t>Complete the table below for your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1590"/>
        <w:gridCol w:w="4459"/>
        <w:gridCol w:w="2025"/>
        <w:gridCol w:w="4481"/>
      </w:tblGrid>
      <w:tr w:rsidRPr="00D50AAB" w:rsidR="001527A5" w:rsidTr="2D0B5C56" w14:paraId="0802ADA9" w14:textId="77777777">
        <w:tc>
          <w:tcPr>
            <w:tcW w:w="1668" w:type="dxa"/>
            <w:shd w:val="clear" w:color="auto" w:fill="BFBFBF" w:themeFill="background1" w:themeFillShade="BF"/>
            <w:tcMar/>
          </w:tcPr>
          <w:p w:rsidRPr="00D50AAB" w:rsidR="001527A5" w:rsidP="00D50AAB" w:rsidRDefault="007F4E80" w14:paraId="39918F41" w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Team Member Name</w:t>
            </w:r>
          </w:p>
        </w:tc>
        <w:tc>
          <w:tcPr>
            <w:tcW w:w="1788" w:type="dxa"/>
            <w:shd w:val="clear" w:color="auto" w:fill="BFBFBF" w:themeFill="background1" w:themeFillShade="BF"/>
            <w:tcMar/>
          </w:tcPr>
          <w:p w:rsidRPr="00D50AAB" w:rsidR="001527A5" w:rsidP="00D50AAB" w:rsidRDefault="007F4E80" w14:paraId="20318296" w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Feature Assigned</w:t>
            </w:r>
          </w:p>
        </w:tc>
        <w:tc>
          <w:tcPr>
            <w:tcW w:w="3031" w:type="dxa"/>
            <w:shd w:val="clear" w:color="auto" w:fill="BFBFBF" w:themeFill="background1" w:themeFillShade="BF"/>
            <w:tcMar/>
          </w:tcPr>
          <w:p w:rsidRPr="00D50AAB" w:rsidR="001527A5" w:rsidP="00D50AAB" w:rsidRDefault="007F4E80" w14:paraId="266B8365" w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Description of Work</w:t>
            </w:r>
          </w:p>
        </w:tc>
        <w:tc>
          <w:tcPr>
            <w:tcW w:w="2126" w:type="dxa"/>
            <w:shd w:val="clear" w:color="auto" w:fill="BFBFBF" w:themeFill="background1" w:themeFillShade="BF"/>
            <w:tcMar/>
          </w:tcPr>
          <w:p w:rsidRPr="00D50AAB" w:rsidR="001527A5" w:rsidP="00D50AAB" w:rsidRDefault="007F4E80" w14:paraId="059C7770" w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Route(s) Used</w:t>
            </w:r>
          </w:p>
        </w:tc>
        <w:tc>
          <w:tcPr>
            <w:tcW w:w="5387" w:type="dxa"/>
            <w:shd w:val="clear" w:color="auto" w:fill="BFBFBF" w:themeFill="background1" w:themeFillShade="BF"/>
            <w:tcMar/>
          </w:tcPr>
          <w:p w:rsidRPr="00D50AAB" w:rsidR="001527A5" w:rsidP="00D50AAB" w:rsidRDefault="007F4E80" w14:paraId="5E9EAA93" w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SQL Queries Involved</w:t>
            </w:r>
          </w:p>
        </w:tc>
      </w:tr>
      <w:tr w:rsidRPr="00D50AAB" w:rsidR="00D50AAB" w:rsidTr="2D0B5C56" w14:paraId="4F77A17D" w14:textId="77777777">
        <w:tc>
          <w:tcPr>
            <w:tcW w:w="1668" w:type="dxa"/>
            <w:tcMar/>
          </w:tcPr>
          <w:p w:rsidRPr="00D50AAB" w:rsidR="00D50AAB" w:rsidP="15D73645" w:rsidRDefault="6790C646" w14:paraId="0C33D6E0" w14:textId="18F796EB">
            <w:pPr>
              <w:rPr>
                <w:rFonts w:asciiTheme="majorHAnsi" w:hAnsiTheme="majorHAnsi" w:cstheme="majorBidi"/>
              </w:rPr>
            </w:pPr>
            <w:r w:rsidRPr="15D73645">
              <w:rPr>
                <w:rFonts w:asciiTheme="majorHAnsi" w:hAnsiTheme="majorHAnsi" w:cstheme="majorBidi"/>
              </w:rPr>
              <w:t>F</w:t>
            </w:r>
            <w:r w:rsidRPr="15D73645" w:rsidR="39BF2381">
              <w:rPr>
                <w:rFonts w:asciiTheme="majorHAnsi" w:hAnsiTheme="majorHAnsi" w:cstheme="majorBidi"/>
              </w:rPr>
              <w:t>rederick</w:t>
            </w:r>
          </w:p>
          <w:p w:rsidRPr="00D50AAB" w:rsidR="00D50AAB" w:rsidP="15D73645" w:rsidRDefault="6790C646" w14:paraId="279C9A85" w14:textId="1C51F9AA">
            <w:pPr>
              <w:rPr>
                <w:rFonts w:asciiTheme="majorHAnsi" w:hAnsiTheme="majorHAnsi" w:cstheme="majorBidi"/>
              </w:rPr>
            </w:pPr>
            <w:r w:rsidRPr="15D73645">
              <w:rPr>
                <w:rFonts w:asciiTheme="majorHAnsi" w:hAnsiTheme="majorHAnsi" w:cstheme="majorBidi"/>
              </w:rPr>
              <w:t>(24010429)</w:t>
            </w:r>
          </w:p>
        </w:tc>
        <w:tc>
          <w:tcPr>
            <w:tcW w:w="1788" w:type="dxa"/>
            <w:tcMar/>
          </w:tcPr>
          <w:p w:rsidRPr="00D50AAB" w:rsidR="00D50AAB" w:rsidP="15D73645" w:rsidRDefault="39BF2381" w14:paraId="3DE09AC3" w14:textId="1E5B4B0D">
            <w:pPr>
              <w:rPr>
                <w:rFonts w:asciiTheme="majorHAnsi" w:hAnsiTheme="majorHAnsi" w:cstheme="majorBidi"/>
              </w:rPr>
            </w:pPr>
            <w:r w:rsidRPr="15D73645">
              <w:rPr>
                <w:rFonts w:asciiTheme="majorHAnsi" w:hAnsiTheme="majorHAnsi" w:cstheme="majorBidi"/>
              </w:rPr>
              <w:t>D</w:t>
            </w:r>
          </w:p>
        </w:tc>
        <w:tc>
          <w:tcPr>
            <w:tcW w:w="3031" w:type="dxa"/>
            <w:tcMar/>
          </w:tcPr>
          <w:p w:rsidRPr="00D50AAB" w:rsidR="00D50AAB" w:rsidP="2D0B5C56" w:rsidRDefault="095D9138" w14:noSpellErr="1" w14:paraId="27EC98C9" w14:textId="59DBDAF0">
            <w:pPr>
              <w:rPr>
                <w:rFonts w:ascii="Calibri" w:hAnsi="Calibri" w:cs="Times New Roman" w:asciiTheme="majorAscii" w:hAnsiTheme="majorAscii" w:cstheme="majorBidi"/>
              </w:rPr>
            </w:pPr>
            <w:r w:rsidRPr="2D0B5C56" w:rsidR="010A1D2E">
              <w:rPr>
                <w:rFonts w:ascii="Calibri" w:hAnsi="Calibri" w:cs="Times New Roman" w:asciiTheme="majorAscii" w:hAnsiTheme="majorAscii" w:cstheme="majorBidi"/>
              </w:rPr>
              <w:t>I created the edit page</w:t>
            </w:r>
            <w:r w:rsidRPr="2D0B5C56" w:rsidR="1EF44A29">
              <w:rPr>
                <w:rFonts w:ascii="Calibri" w:hAnsi="Calibri" w:cs="Times New Roman" w:asciiTheme="majorAscii" w:hAnsiTheme="majorAscii" w:cstheme="majorBidi"/>
              </w:rPr>
              <w:t xml:space="preserve"> </w:t>
            </w:r>
          </w:p>
          <w:p w:rsidRPr="00D50AAB" w:rsidR="00D50AAB" w:rsidP="2D0B5C56" w:rsidRDefault="095D9138" w14:paraId="3E2AFFA5" w14:textId="0B813BF2">
            <w:pPr>
              <w:rPr>
                <w:rFonts w:ascii="Calibri" w:hAnsi="Calibri" w:cs="Times New Roman" w:asciiTheme="majorAscii" w:hAnsiTheme="majorAscii" w:cstheme="majorBidi"/>
              </w:rPr>
            </w:pPr>
          </w:p>
          <w:p w:rsidRPr="00D50AAB" w:rsidR="00D50AAB" w:rsidP="2D0B5C56" w:rsidRDefault="095D9138" w14:paraId="6C9DF863" w14:textId="1063F900">
            <w:pPr>
              <w:rPr>
                <w:rFonts w:ascii="Calibri" w:hAnsi="Calibri" w:cs="Times New Roman" w:asciiTheme="majorAscii" w:hAnsiTheme="majorAscii" w:cstheme="majorBidi"/>
              </w:rPr>
            </w:pPr>
            <w:hyperlink r:id="Ra13d2e05505746c6">
              <w:r w:rsidRPr="2D0B5C56" w:rsidR="67AFB928">
                <w:rPr>
                  <w:rStyle w:val="Hyperlink"/>
                  <w:rFonts w:ascii="Calibri" w:hAnsi="Calibri" w:cs="Times New Roman" w:asciiTheme="majorAscii" w:hAnsiTheme="majorAscii" w:cstheme="majorBidi"/>
                </w:rPr>
                <w:t>github link</w:t>
              </w:r>
            </w:hyperlink>
          </w:p>
        </w:tc>
        <w:tc>
          <w:tcPr>
            <w:tcW w:w="2126" w:type="dxa"/>
            <w:tcMar/>
          </w:tcPr>
          <w:p w:rsidRPr="00D50AAB" w:rsidR="00D50AAB" w:rsidP="15D73645" w:rsidRDefault="1EE99A7E" w14:paraId="034EEE19" w14:textId="3E954EE5">
            <w:pPr>
              <w:rPr>
                <w:rFonts w:asciiTheme="majorHAnsi" w:hAnsiTheme="majorHAnsi" w:cstheme="majorBidi"/>
              </w:rPr>
            </w:pPr>
            <w:r w:rsidRPr="15D73645">
              <w:rPr>
                <w:rFonts w:asciiTheme="majorHAnsi" w:hAnsiTheme="majorHAnsi" w:cstheme="majorBidi"/>
              </w:rPr>
              <w:t>/edit</w:t>
            </w:r>
          </w:p>
        </w:tc>
        <w:tc>
          <w:tcPr>
            <w:tcW w:w="5387" w:type="dxa"/>
            <w:tcMar/>
          </w:tcPr>
          <w:p w:rsidRPr="00D50AAB" w:rsidR="00D50AAB" w:rsidP="15D73645" w:rsidRDefault="024C8FCC" w14:paraId="4E04422E" w14:textId="7FEA4FA1">
            <w:pPr>
              <w:shd w:val="clear" w:color="auto" w:fill="1F1F1F"/>
              <w:spacing w:line="285" w:lineRule="auto"/>
              <w:rPr>
                <w:rFonts w:ascii="Consolas" w:hAnsi="Consolas" w:eastAsia="Consolas" w:cs="Consolas"/>
                <w:color w:val="FFFFFF" w:themeColor="background1"/>
                <w:sz w:val="21"/>
                <w:szCs w:val="21"/>
              </w:rPr>
            </w:pPr>
            <w:r w:rsidRPr="15D73645">
              <w:rPr>
                <w:rFonts w:ascii="Consolas" w:hAnsi="Consolas" w:eastAsia="Consolas" w:cs="Consolas"/>
                <w:color w:val="FFFFFF" w:themeColor="background1"/>
                <w:sz w:val="21"/>
                <w:szCs w:val="21"/>
              </w:rPr>
              <w:t xml:space="preserve">'SELECT * FROM patient WHERE </w:t>
            </w:r>
            <w:proofErr w:type="spellStart"/>
            <w:r w:rsidRPr="15D73645">
              <w:rPr>
                <w:rFonts w:ascii="Consolas" w:hAnsi="Consolas" w:eastAsia="Consolas" w:cs="Consolas"/>
                <w:color w:val="FFFFFF" w:themeColor="background1"/>
                <w:sz w:val="21"/>
                <w:szCs w:val="21"/>
              </w:rPr>
              <w:t>patientId</w:t>
            </w:r>
            <w:proofErr w:type="spellEnd"/>
            <w:r w:rsidRPr="15D73645">
              <w:rPr>
                <w:rFonts w:ascii="Consolas" w:hAnsi="Consolas" w:eastAsia="Consolas" w:cs="Consolas"/>
                <w:color w:val="FFFFFF" w:themeColor="background1"/>
                <w:sz w:val="21"/>
                <w:szCs w:val="21"/>
              </w:rPr>
              <w:t>=?';</w:t>
            </w:r>
          </w:p>
          <w:p w:rsidRPr="00D50AAB" w:rsidR="00D50AAB" w:rsidP="15D73645" w:rsidRDefault="00D50AAB" w14:paraId="0610D993" w14:textId="074A6510">
            <w:pPr>
              <w:rPr>
                <w:rFonts w:asciiTheme="majorHAnsi" w:hAnsiTheme="majorHAnsi" w:cstheme="majorBidi"/>
              </w:rPr>
            </w:pPr>
          </w:p>
        </w:tc>
      </w:tr>
      <w:tr w:rsidRPr="00D50AAB" w:rsidR="00D50AAB" w:rsidTr="2D0B5C56" w14:paraId="4AC85DF2" w14:textId="77777777">
        <w:tc>
          <w:tcPr>
            <w:tcW w:w="1668" w:type="dxa"/>
            <w:tcMar/>
          </w:tcPr>
          <w:p w:rsidRPr="00D50AAB" w:rsidR="00D50AAB" w:rsidP="15D73645" w:rsidRDefault="1AD968DE" w14:paraId="0EB74BA1" w14:textId="445BA454">
            <w:r w:rsidRPr="15D73645">
              <w:rPr>
                <w:rFonts w:asciiTheme="majorHAnsi" w:hAnsiTheme="majorHAnsi" w:cstheme="majorBidi"/>
              </w:rPr>
              <w:t xml:space="preserve">Fadiah </w:t>
            </w:r>
            <w:proofErr w:type="spellStart"/>
            <w:r w:rsidRPr="15D73645">
              <w:rPr>
                <w:rFonts w:asciiTheme="majorHAnsi" w:hAnsiTheme="majorHAnsi" w:cstheme="majorBidi"/>
              </w:rPr>
              <w:t>Syarah</w:t>
            </w:r>
            <w:proofErr w:type="spellEnd"/>
          </w:p>
          <w:p w:rsidRPr="00D50AAB" w:rsidR="00D50AAB" w:rsidP="15D73645" w:rsidRDefault="6DBD2BDD" w14:paraId="34C5B26B" w14:textId="087AC491">
            <w:pPr>
              <w:rPr>
                <w:rFonts w:asciiTheme="majorHAnsi" w:hAnsiTheme="majorHAnsi" w:cstheme="majorBidi"/>
              </w:rPr>
            </w:pPr>
            <w:r w:rsidRPr="15D73645">
              <w:rPr>
                <w:rFonts w:asciiTheme="majorHAnsi" w:hAnsiTheme="majorHAnsi" w:cstheme="majorBidi"/>
              </w:rPr>
              <w:t>24029079</w:t>
            </w:r>
          </w:p>
        </w:tc>
        <w:tc>
          <w:tcPr>
            <w:tcW w:w="1788" w:type="dxa"/>
            <w:tcMar/>
          </w:tcPr>
          <w:p w:rsidRPr="00D50AAB" w:rsidR="00D50AAB" w:rsidP="15D73645" w:rsidRDefault="6DBD2BDD" w14:paraId="6CCAEE78" w14:textId="26934B49">
            <w:pPr>
              <w:rPr>
                <w:rFonts w:asciiTheme="majorHAnsi" w:hAnsiTheme="majorHAnsi" w:cstheme="majorBidi"/>
              </w:rPr>
            </w:pPr>
            <w:r w:rsidRPr="15D73645">
              <w:rPr>
                <w:rFonts w:asciiTheme="majorHAnsi" w:hAnsiTheme="majorHAnsi" w:cstheme="majorBidi"/>
              </w:rPr>
              <w:t>Student A</w:t>
            </w:r>
          </w:p>
          <w:p w:rsidRPr="00D50AAB" w:rsidR="00D50AAB" w:rsidP="15D73645" w:rsidRDefault="1AD968DE" w14:paraId="1F5A8D16" w14:textId="6E30F80E">
            <w:pPr>
              <w:rPr>
                <w:rFonts w:asciiTheme="majorHAnsi" w:hAnsiTheme="majorHAnsi" w:cstheme="majorBidi"/>
              </w:rPr>
            </w:pPr>
            <w:r w:rsidRPr="15D73645">
              <w:rPr>
                <w:rFonts w:asciiTheme="majorHAnsi" w:hAnsiTheme="majorHAnsi" w:cstheme="majorBidi"/>
              </w:rPr>
              <w:t>Login &amp; Sign Up</w:t>
            </w:r>
          </w:p>
        </w:tc>
        <w:tc>
          <w:tcPr>
            <w:tcW w:w="3031" w:type="dxa"/>
            <w:tcMar/>
          </w:tcPr>
          <w:p w:rsidRPr="00D50AAB" w:rsidR="00D50AAB" w:rsidP="2D0B5C56" w:rsidRDefault="7398F125" w14:noSpellErr="1" w14:paraId="316A60C9" w14:textId="00AC635E">
            <w:pPr>
              <w:rPr>
                <w:rFonts w:ascii="Calibri" w:hAnsi="Calibri" w:cs="Times New Roman" w:asciiTheme="majorAscii" w:hAnsiTheme="majorAscii" w:cstheme="majorBidi"/>
              </w:rPr>
            </w:pPr>
            <w:r w:rsidRPr="2D0B5C56" w:rsidR="5D2BA1E8">
              <w:rPr>
                <w:rFonts w:ascii="Calibri" w:hAnsi="Calibri" w:cs="Times New Roman" w:asciiTheme="majorAscii" w:hAnsiTheme="majorAscii" w:cstheme="majorBidi"/>
              </w:rPr>
              <w:t xml:space="preserve">I created </w:t>
            </w:r>
            <w:r w:rsidRPr="2D0B5C56" w:rsidR="12A02DDE">
              <w:rPr>
                <w:rFonts w:ascii="Calibri" w:hAnsi="Calibri" w:cs="Times New Roman" w:asciiTheme="majorAscii" w:hAnsiTheme="majorAscii" w:cstheme="majorBidi"/>
              </w:rPr>
              <w:t>a user</w:t>
            </w:r>
            <w:r w:rsidRPr="2D0B5C56" w:rsidR="5D2BA1E8">
              <w:rPr>
                <w:rFonts w:ascii="Calibri" w:hAnsi="Calibri" w:cs="Times New Roman" w:asciiTheme="majorAscii" w:hAnsiTheme="majorAscii" w:cstheme="majorBidi"/>
              </w:rPr>
              <w:t xml:space="preserve"> authentication system</w:t>
            </w:r>
            <w:r w:rsidRPr="2D0B5C56" w:rsidR="57E36EB7">
              <w:rPr>
                <w:rFonts w:ascii="Calibri" w:hAnsi="Calibri" w:cs="Times New Roman" w:asciiTheme="majorAscii" w:hAnsiTheme="majorAscii" w:cstheme="majorBidi"/>
              </w:rPr>
              <w:t>—registration and login forms with EJS.</w:t>
            </w:r>
          </w:p>
          <w:p w:rsidRPr="00D50AAB" w:rsidR="00D50AAB" w:rsidP="2D0B5C56" w:rsidRDefault="7398F125" w14:paraId="6FE35324" w14:textId="079DB55C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hyperlink r:id="Rb45e412f5e1544dc">
              <w:r w:rsidRPr="2D0B5C56" w:rsidR="1C9B10C7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fadiahsyarah/individualpartC237</w:t>
              </w:r>
            </w:hyperlink>
          </w:p>
        </w:tc>
        <w:tc>
          <w:tcPr>
            <w:tcW w:w="2126" w:type="dxa"/>
            <w:tcMar/>
          </w:tcPr>
          <w:p w:rsidRPr="00D50AAB" w:rsidR="00D50AAB" w:rsidP="15D73645" w:rsidRDefault="6C74720D" w14:paraId="6AD23224" w14:textId="68A3E884">
            <w:pPr>
              <w:rPr>
                <w:rFonts w:asciiTheme="majorHAnsi" w:hAnsiTheme="majorHAnsi" w:cstheme="majorBidi"/>
              </w:rPr>
            </w:pPr>
            <w:r w:rsidRPr="15D73645">
              <w:rPr>
                <w:rFonts w:asciiTheme="majorHAnsi" w:hAnsiTheme="majorHAnsi" w:cstheme="majorBidi"/>
              </w:rPr>
              <w:t>/register(GET)</w:t>
            </w:r>
          </w:p>
          <w:p w:rsidRPr="00D50AAB" w:rsidR="00D50AAB" w:rsidP="15D73645" w:rsidRDefault="6C74720D" w14:paraId="42F71903" w14:textId="58147635">
            <w:pPr>
              <w:rPr>
                <w:rFonts w:asciiTheme="majorHAnsi" w:hAnsiTheme="majorHAnsi" w:cstheme="majorBidi"/>
              </w:rPr>
            </w:pPr>
            <w:r w:rsidRPr="15D73645">
              <w:rPr>
                <w:rFonts w:asciiTheme="majorHAnsi" w:hAnsiTheme="majorHAnsi" w:cstheme="majorBidi"/>
              </w:rPr>
              <w:t>/register(POST)</w:t>
            </w:r>
          </w:p>
          <w:p w:rsidRPr="00D50AAB" w:rsidR="00D50AAB" w:rsidP="15D73645" w:rsidRDefault="6C74720D" w14:paraId="4E8D8E53" w14:textId="1C6C1F03">
            <w:pPr>
              <w:rPr>
                <w:rFonts w:asciiTheme="majorHAnsi" w:hAnsiTheme="majorHAnsi" w:cstheme="majorBidi"/>
              </w:rPr>
            </w:pPr>
            <w:r w:rsidRPr="15D73645">
              <w:rPr>
                <w:rFonts w:asciiTheme="majorHAnsi" w:hAnsiTheme="majorHAnsi" w:cstheme="majorBidi"/>
              </w:rPr>
              <w:t>/login(GET)</w:t>
            </w:r>
          </w:p>
          <w:p w:rsidRPr="00D50AAB" w:rsidR="00D50AAB" w:rsidP="15D73645" w:rsidRDefault="6C74720D" w14:paraId="440C9A66" w14:textId="793EA92F">
            <w:pPr>
              <w:rPr>
                <w:rFonts w:asciiTheme="majorHAnsi" w:hAnsiTheme="majorHAnsi" w:cstheme="majorBidi"/>
              </w:rPr>
            </w:pPr>
            <w:r w:rsidRPr="15D73645">
              <w:rPr>
                <w:rFonts w:asciiTheme="majorHAnsi" w:hAnsiTheme="majorHAnsi" w:cstheme="majorBidi"/>
              </w:rPr>
              <w:t>/login(POST)</w:t>
            </w:r>
          </w:p>
          <w:p w:rsidRPr="00D50AAB" w:rsidR="00D50AAB" w:rsidP="15D73645" w:rsidRDefault="6C74720D" w14:paraId="623FFEB2" w14:textId="4B773331">
            <w:pPr>
              <w:rPr>
                <w:rFonts w:asciiTheme="majorHAnsi" w:hAnsiTheme="majorHAnsi" w:cstheme="majorBidi"/>
              </w:rPr>
            </w:pPr>
            <w:r w:rsidRPr="15D73645">
              <w:rPr>
                <w:rFonts w:asciiTheme="majorHAnsi" w:hAnsiTheme="majorHAnsi" w:cstheme="majorBidi"/>
              </w:rPr>
              <w:t>/dashboard(GET)</w:t>
            </w:r>
          </w:p>
          <w:p w:rsidRPr="00D50AAB" w:rsidR="00D50AAB" w:rsidP="15D73645" w:rsidRDefault="6C74720D" w14:paraId="7EF97739" w14:textId="0E02FF2F">
            <w:pPr>
              <w:rPr>
                <w:rFonts w:asciiTheme="majorHAnsi" w:hAnsiTheme="majorHAnsi" w:cstheme="majorBidi"/>
              </w:rPr>
            </w:pPr>
            <w:r w:rsidRPr="15D73645">
              <w:rPr>
                <w:rFonts w:asciiTheme="majorHAnsi" w:hAnsiTheme="majorHAnsi" w:cstheme="majorBidi"/>
              </w:rPr>
              <w:t>/logout(GET)</w:t>
            </w:r>
          </w:p>
        </w:tc>
        <w:tc>
          <w:tcPr>
            <w:tcW w:w="5387" w:type="dxa"/>
            <w:tcMar/>
          </w:tcPr>
          <w:p w:rsidRPr="00D50AAB" w:rsidR="00D50AAB" w:rsidP="15D73645" w:rsidRDefault="6C74720D" w14:paraId="435FBC52" w14:textId="278B11F8">
            <w:pPr>
              <w:rPr>
                <w:rFonts w:asciiTheme="majorHAnsi" w:hAnsiTheme="majorHAnsi" w:cstheme="majorBidi"/>
              </w:rPr>
            </w:pPr>
            <w:r w:rsidRPr="15D73645">
              <w:rPr>
                <w:rFonts w:asciiTheme="majorHAnsi" w:hAnsiTheme="majorHAnsi" w:cstheme="majorBidi"/>
              </w:rPr>
              <w:t>INSERT INTO users (username, password) VALUES (?, ?)</w:t>
            </w:r>
            <w:r w:rsidR="00D50AAB">
              <w:br/>
            </w:r>
            <w:r w:rsidRPr="15D73645">
              <w:rPr>
                <w:rFonts w:asciiTheme="majorHAnsi" w:hAnsiTheme="majorHAnsi" w:cstheme="majorBidi"/>
              </w:rPr>
              <w:t xml:space="preserve">SELECT * FROM users WHERE username = ? AND password = ? </w:t>
            </w:r>
          </w:p>
        </w:tc>
      </w:tr>
      <w:tr w:rsidR="15D73645" w:rsidTr="2D0B5C56" w14:paraId="1015904E" w14:textId="77777777">
        <w:trPr>
          <w:trHeight w:val="300"/>
        </w:trPr>
        <w:tc>
          <w:tcPr>
            <w:tcW w:w="1668" w:type="dxa"/>
            <w:tcMar/>
          </w:tcPr>
          <w:p w:rsidR="4492810B" w:rsidP="15D73645" w:rsidRDefault="4492810B" w14:paraId="4B3AA2FB" w14:textId="5D07C6B9">
            <w:pPr>
              <w:rPr>
                <w:rFonts w:asciiTheme="majorHAnsi" w:hAnsiTheme="majorHAnsi" w:cstheme="majorBidi"/>
              </w:rPr>
            </w:pPr>
            <w:proofErr w:type="spellStart"/>
            <w:r w:rsidRPr="15D73645">
              <w:rPr>
                <w:rFonts w:asciiTheme="majorHAnsi" w:hAnsiTheme="majorHAnsi" w:cstheme="majorBidi"/>
              </w:rPr>
              <w:t>KhineZinThwe</w:t>
            </w:r>
            <w:proofErr w:type="spellEnd"/>
          </w:p>
          <w:p w:rsidR="1CB2233B" w:rsidP="15D73645" w:rsidRDefault="1CB2233B" w14:paraId="1BECB72B" w14:textId="6F8716B9">
            <w:pPr>
              <w:rPr>
                <w:rFonts w:asciiTheme="majorHAnsi" w:hAnsiTheme="majorHAnsi" w:cstheme="majorBidi"/>
              </w:rPr>
            </w:pPr>
            <w:r w:rsidRPr="15D73645">
              <w:rPr>
                <w:rFonts w:asciiTheme="majorHAnsi" w:hAnsiTheme="majorHAnsi" w:cstheme="majorBidi"/>
              </w:rPr>
              <w:t>(24025247)</w:t>
            </w:r>
          </w:p>
        </w:tc>
        <w:tc>
          <w:tcPr>
            <w:tcW w:w="1788" w:type="dxa"/>
            <w:tcMar/>
          </w:tcPr>
          <w:p w:rsidR="4492810B" w:rsidP="15D73645" w:rsidRDefault="4492810B" w14:paraId="22B98E39" w14:textId="29EC55FD">
            <w:pPr>
              <w:rPr>
                <w:rFonts w:asciiTheme="majorHAnsi" w:hAnsiTheme="majorHAnsi" w:cstheme="majorBidi"/>
              </w:rPr>
            </w:pPr>
            <w:r w:rsidRPr="15D73645">
              <w:rPr>
                <w:rFonts w:asciiTheme="majorHAnsi" w:hAnsiTheme="majorHAnsi" w:cstheme="majorBidi"/>
              </w:rPr>
              <w:t>B</w:t>
            </w:r>
          </w:p>
        </w:tc>
        <w:tc>
          <w:tcPr>
            <w:tcW w:w="3031" w:type="dxa"/>
            <w:tcMar/>
          </w:tcPr>
          <w:p w:rsidR="5E9B2B47" w:rsidP="7ACC6DD0" w:rsidRDefault="6A1E77E5" w14:paraId="05D4E447" w14:textId="76F5152E">
            <w:pPr>
              <w:rPr>
                <w:rFonts w:ascii="Calibri" w:hAnsi="Calibri" w:eastAsia="Calibri" w:cs="Calibri"/>
              </w:rPr>
            </w:pPr>
            <w:r w:rsidRPr="7ACC6DD0">
              <w:rPr>
                <w:rFonts w:ascii="Calibri" w:hAnsi="Calibri" w:eastAsia="Calibri" w:cs="Calibri"/>
              </w:rPr>
              <w:t xml:space="preserve">GET/ </w:t>
            </w:r>
            <w:r w:rsidRPr="7ACC6DD0" w:rsidR="64ED3C4A">
              <w:rPr>
                <w:rFonts w:ascii="Calibri" w:hAnsi="Calibri" w:eastAsia="Calibri" w:cs="Calibri"/>
              </w:rPr>
              <w:t>POST route to add data</w:t>
            </w:r>
            <w:r w:rsidRPr="7ACC6DD0" w:rsidR="2C866DEB">
              <w:rPr>
                <w:rFonts w:ascii="Calibri" w:hAnsi="Calibri" w:eastAsia="Calibri" w:cs="Calibri"/>
              </w:rPr>
              <w:t xml:space="preserve"> –with EJS</w:t>
            </w:r>
          </w:p>
          <w:p w:rsidR="5E9B2B47" w:rsidP="16F08F8C" w:rsidRDefault="5E9B2B47" w14:paraId="6D47D237" w14:textId="4AC06E48">
            <w:pPr>
              <w:rPr>
                <w:rFonts w:ascii="Calibri" w:hAnsi="Calibri" w:eastAsia="Calibri" w:cs="Calibri"/>
              </w:rPr>
            </w:pPr>
          </w:p>
          <w:p w:rsidR="5E9B2B47" w:rsidP="16F08F8C" w:rsidRDefault="57069A4E" w14:paraId="74BA1ADD" w14:textId="42A7AF8B">
            <w:pPr>
              <w:rPr>
                <w:rFonts w:ascii="Calibri" w:hAnsi="Calibri" w:eastAsia="Calibri" w:cs="Calibri"/>
              </w:rPr>
            </w:pPr>
            <w:r w:rsidRPr="16F08F8C">
              <w:rPr>
                <w:rFonts w:ascii="Calibri" w:hAnsi="Calibri" w:eastAsia="Calibri" w:cs="Calibri"/>
              </w:rPr>
              <w:t xml:space="preserve">GitHub: </w:t>
            </w:r>
            <w:hyperlink r:id="rId11">
              <w:r w:rsidRPr="16F08F8C">
                <w:rPr>
                  <w:rStyle w:val="Hyperlink"/>
                  <w:rFonts w:ascii="Calibri" w:hAnsi="Calibri" w:eastAsia="Calibri" w:cs="Calibri"/>
                </w:rPr>
                <w:t>2402524/C237CA2-main--Updated-</w:t>
              </w:r>
            </w:hyperlink>
          </w:p>
        </w:tc>
        <w:tc>
          <w:tcPr>
            <w:tcW w:w="2126" w:type="dxa"/>
            <w:tcMar/>
          </w:tcPr>
          <w:p w:rsidR="498E8EF5" w:rsidP="15D73645" w:rsidRDefault="498E8EF5" w14:paraId="4C04DAE5" w14:textId="6A262FF2">
            <w:pPr>
              <w:rPr>
                <w:rFonts w:ascii="Calibri" w:hAnsi="Calibri" w:eastAsia="Calibri" w:cs="Calibri"/>
              </w:rPr>
            </w:pPr>
            <w:r w:rsidRPr="15D73645">
              <w:rPr>
                <w:rFonts w:ascii="Calibri" w:hAnsi="Calibri" w:eastAsia="Calibri" w:cs="Calibri"/>
              </w:rPr>
              <w:t>GET /</w:t>
            </w:r>
            <w:proofErr w:type="spellStart"/>
            <w:r w:rsidRPr="15D73645">
              <w:rPr>
                <w:rFonts w:ascii="Calibri" w:hAnsi="Calibri" w:eastAsia="Calibri" w:cs="Calibri"/>
              </w:rPr>
              <w:t>add</w:t>
            </w:r>
            <w:r w:rsidRPr="15D73645" w:rsidR="68F0C11B">
              <w:rPr>
                <w:rFonts w:ascii="Calibri" w:hAnsi="Calibri" w:eastAsia="Calibri" w:cs="Calibri"/>
              </w:rPr>
              <w:t>Patient</w:t>
            </w:r>
            <w:proofErr w:type="spellEnd"/>
          </w:p>
          <w:p w:rsidR="498E8EF5" w:rsidP="15D73645" w:rsidRDefault="498E8EF5" w14:paraId="1DFE0895" w14:textId="02E48FDA">
            <w:pPr>
              <w:rPr>
                <w:rFonts w:ascii="Calibri" w:hAnsi="Calibri" w:eastAsia="Calibri" w:cs="Calibri"/>
              </w:rPr>
            </w:pPr>
            <w:r w:rsidRPr="15D73645">
              <w:rPr>
                <w:rFonts w:ascii="Calibri" w:hAnsi="Calibri" w:eastAsia="Calibri" w:cs="Calibri"/>
              </w:rPr>
              <w:t xml:space="preserve"> POST /</w:t>
            </w:r>
            <w:proofErr w:type="spellStart"/>
            <w:r w:rsidRPr="15D73645" w:rsidR="0166611E">
              <w:rPr>
                <w:rFonts w:ascii="Calibri" w:hAnsi="Calibri" w:eastAsia="Calibri" w:cs="Calibri"/>
              </w:rPr>
              <w:t>add</w:t>
            </w:r>
            <w:r w:rsidRPr="15D73645" w:rsidR="7C7CA66E">
              <w:rPr>
                <w:rFonts w:ascii="Calibri" w:hAnsi="Calibri" w:eastAsia="Calibri" w:cs="Calibri"/>
              </w:rPr>
              <w:t>Patient</w:t>
            </w:r>
            <w:proofErr w:type="spellEnd"/>
          </w:p>
        </w:tc>
        <w:tc>
          <w:tcPr>
            <w:tcW w:w="5387" w:type="dxa"/>
            <w:tcMar/>
          </w:tcPr>
          <w:p w:rsidR="2BB9AC11" w:rsidP="15D73645" w:rsidRDefault="2BB9AC11" w14:paraId="6E7F2D40" w14:textId="34B3787A">
            <w:pPr>
              <w:rPr>
                <w:rFonts w:asciiTheme="majorHAnsi" w:hAnsiTheme="majorHAnsi" w:cstheme="majorBidi"/>
              </w:rPr>
            </w:pPr>
            <w:r w:rsidRPr="15D73645">
              <w:rPr>
                <w:rFonts w:asciiTheme="majorHAnsi" w:hAnsiTheme="majorHAnsi" w:cstheme="majorBidi"/>
              </w:rPr>
              <w:t>'INSERT INTO patient (</w:t>
            </w:r>
            <w:proofErr w:type="spellStart"/>
            <w:r w:rsidRPr="15D73645">
              <w:rPr>
                <w:rFonts w:asciiTheme="majorHAnsi" w:hAnsiTheme="majorHAnsi" w:cstheme="majorBidi"/>
              </w:rPr>
              <w:t>full_name</w:t>
            </w:r>
            <w:proofErr w:type="spellEnd"/>
            <w:r w:rsidRPr="15D73645">
              <w:rPr>
                <w:rFonts w:asciiTheme="majorHAnsi" w:hAnsiTheme="majorHAnsi" w:cstheme="majorBidi"/>
              </w:rPr>
              <w:t xml:space="preserve">, </w:t>
            </w:r>
            <w:proofErr w:type="spellStart"/>
            <w:r w:rsidRPr="15D73645">
              <w:rPr>
                <w:rFonts w:asciiTheme="majorHAnsi" w:hAnsiTheme="majorHAnsi" w:cstheme="majorBidi"/>
              </w:rPr>
              <w:t>date_of_birth</w:t>
            </w:r>
            <w:proofErr w:type="spellEnd"/>
            <w:r w:rsidRPr="15D73645">
              <w:rPr>
                <w:rFonts w:asciiTheme="majorHAnsi" w:hAnsiTheme="majorHAnsi" w:cstheme="majorBidi"/>
              </w:rPr>
              <w:t xml:space="preserve">, </w:t>
            </w:r>
            <w:proofErr w:type="spellStart"/>
            <w:r w:rsidRPr="15D73645">
              <w:rPr>
                <w:rFonts w:asciiTheme="majorHAnsi" w:hAnsiTheme="majorHAnsi" w:cstheme="majorBidi"/>
              </w:rPr>
              <w:t>medical_condition</w:t>
            </w:r>
            <w:proofErr w:type="spellEnd"/>
            <w:r w:rsidRPr="15D73645">
              <w:rPr>
                <w:rFonts w:asciiTheme="majorHAnsi" w:hAnsiTheme="majorHAnsi" w:cstheme="majorBidi"/>
              </w:rPr>
              <w:t xml:space="preserve">, gender, address, contact, </w:t>
            </w:r>
            <w:proofErr w:type="spellStart"/>
            <w:r w:rsidRPr="15D73645">
              <w:rPr>
                <w:rFonts w:asciiTheme="majorHAnsi" w:hAnsiTheme="majorHAnsi" w:cstheme="majorBidi"/>
              </w:rPr>
              <w:t>next_of_kin</w:t>
            </w:r>
            <w:proofErr w:type="spellEnd"/>
            <w:r w:rsidRPr="15D73645">
              <w:rPr>
                <w:rFonts w:asciiTheme="majorHAnsi" w:hAnsiTheme="majorHAnsi" w:cstheme="majorBidi"/>
              </w:rPr>
              <w:t xml:space="preserve">, </w:t>
            </w:r>
            <w:proofErr w:type="spellStart"/>
            <w:r w:rsidRPr="15D73645">
              <w:rPr>
                <w:rFonts w:asciiTheme="majorHAnsi" w:hAnsiTheme="majorHAnsi" w:cstheme="majorBidi"/>
              </w:rPr>
              <w:t>admission_date</w:t>
            </w:r>
            <w:proofErr w:type="spellEnd"/>
            <w:r w:rsidRPr="15D73645">
              <w:rPr>
                <w:rFonts w:asciiTheme="majorHAnsi" w:hAnsiTheme="majorHAnsi" w:cstheme="majorBidi"/>
              </w:rPr>
              <w:t>) VALUES (?, ?, ?, ?, ?, ?, ?, ?)';</w:t>
            </w:r>
          </w:p>
          <w:p w:rsidR="15D73645" w:rsidP="15D73645" w:rsidRDefault="15D73645" w14:paraId="1028A71D" w14:textId="4F636879">
            <w:pPr>
              <w:rPr>
                <w:rFonts w:asciiTheme="majorHAnsi" w:hAnsiTheme="majorHAnsi" w:cstheme="majorBidi"/>
              </w:rPr>
            </w:pPr>
          </w:p>
        </w:tc>
      </w:tr>
      <w:tr w:rsidRPr="00D50AAB" w:rsidR="00D50AAB" w:rsidTr="2D0B5C56" w14:paraId="4869FC15" w14:textId="77777777">
        <w:tc>
          <w:tcPr>
            <w:tcW w:w="1668" w:type="dxa"/>
            <w:tcMar/>
          </w:tcPr>
          <w:p w:rsidRPr="00D50AAB" w:rsidR="00D50AAB" w:rsidP="15D73645" w:rsidRDefault="682F9C9F" w14:paraId="39BB5153" w14:textId="400E2E57">
            <w:pPr>
              <w:rPr>
                <w:rFonts w:asciiTheme="majorHAnsi" w:hAnsiTheme="majorHAnsi" w:cstheme="majorBidi"/>
              </w:rPr>
            </w:pPr>
            <w:r w:rsidRPr="15D73645">
              <w:rPr>
                <w:rFonts w:asciiTheme="majorHAnsi" w:hAnsiTheme="majorHAnsi" w:cstheme="majorBidi"/>
              </w:rPr>
              <w:t>Nicholas</w:t>
            </w:r>
          </w:p>
          <w:p w:rsidRPr="00D50AAB" w:rsidR="00D50AAB" w:rsidP="15D73645" w:rsidRDefault="06C90133" w14:paraId="366CDE4B" w14:textId="3153E4AA">
            <w:pPr>
              <w:rPr>
                <w:rFonts w:asciiTheme="majorHAnsi" w:hAnsiTheme="majorHAnsi" w:cstheme="majorBidi"/>
              </w:rPr>
            </w:pPr>
            <w:r w:rsidRPr="15D73645">
              <w:rPr>
                <w:rFonts w:asciiTheme="majorHAnsi" w:hAnsiTheme="majorHAnsi" w:cstheme="majorBidi"/>
              </w:rPr>
              <w:t>(24011727)</w:t>
            </w:r>
          </w:p>
        </w:tc>
        <w:tc>
          <w:tcPr>
            <w:tcW w:w="1788" w:type="dxa"/>
            <w:tcMar/>
          </w:tcPr>
          <w:p w:rsidRPr="00D50AAB" w:rsidR="00D50AAB" w:rsidP="15D73645" w:rsidRDefault="682F9C9F" w14:paraId="0998A1F7" w14:textId="220CAD6F">
            <w:pPr>
              <w:rPr>
                <w:rFonts w:asciiTheme="majorHAnsi" w:hAnsiTheme="majorHAnsi" w:cstheme="majorBidi"/>
              </w:rPr>
            </w:pPr>
            <w:r w:rsidRPr="15D73645">
              <w:rPr>
                <w:rFonts w:asciiTheme="majorHAnsi" w:hAnsiTheme="majorHAnsi" w:cstheme="majorBidi"/>
              </w:rPr>
              <w:t>F</w:t>
            </w:r>
          </w:p>
        </w:tc>
        <w:tc>
          <w:tcPr>
            <w:tcW w:w="3031" w:type="dxa"/>
            <w:tcMar/>
          </w:tcPr>
          <w:p w:rsidRPr="00D50AAB" w:rsidR="00D50AAB" w:rsidP="2D0B5C56" w:rsidRDefault="24DAD4F1" w14:noSpellErr="1" w14:paraId="692C7380" w14:textId="60CC6200">
            <w:pPr>
              <w:rPr>
                <w:rFonts w:ascii="Calibri" w:hAnsi="Calibri" w:cs="Times New Roman" w:asciiTheme="majorAscii" w:hAnsiTheme="majorAscii" w:cstheme="majorBidi"/>
              </w:rPr>
            </w:pPr>
            <w:r w:rsidRPr="2D0B5C56" w:rsidR="0EBA23F6">
              <w:rPr>
                <w:rFonts w:ascii="Calibri" w:hAnsi="Calibri" w:cs="Times New Roman" w:asciiTheme="majorAscii" w:hAnsiTheme="majorAscii" w:cstheme="majorBidi"/>
              </w:rPr>
              <w:t xml:space="preserve">Create a search function to search </w:t>
            </w:r>
            <w:r w:rsidRPr="2D0B5C56" w:rsidR="40321A64">
              <w:rPr>
                <w:rFonts w:ascii="Calibri" w:hAnsi="Calibri" w:cs="Times New Roman" w:asciiTheme="majorAscii" w:hAnsiTheme="majorAscii" w:cstheme="majorBidi"/>
              </w:rPr>
              <w:t xml:space="preserve">for </w:t>
            </w:r>
            <w:r w:rsidRPr="2D0B5C56" w:rsidR="0EBA23F6">
              <w:rPr>
                <w:rFonts w:ascii="Calibri" w:hAnsi="Calibri" w:cs="Times New Roman" w:asciiTheme="majorAscii" w:hAnsiTheme="majorAscii" w:cstheme="majorBidi"/>
              </w:rPr>
              <w:t>patient via patient ID</w:t>
            </w:r>
          </w:p>
          <w:p w:rsidRPr="00D50AAB" w:rsidR="00D50AAB" w:rsidP="2D0B5C56" w:rsidRDefault="24DAD4F1" w14:paraId="548D4A46" w14:textId="438C6C3F">
            <w:pPr>
              <w:rPr>
                <w:rFonts w:ascii="Calibri" w:hAnsi="Calibri" w:cs="Times New Roman" w:asciiTheme="majorAscii" w:hAnsiTheme="majorAscii" w:cstheme="majorBidi"/>
              </w:rPr>
            </w:pPr>
          </w:p>
          <w:p w:rsidRPr="00D50AAB" w:rsidR="00D50AAB" w:rsidP="2D0B5C56" w:rsidRDefault="24DAD4F1" w14:paraId="3F8A357B" w14:textId="1E6C72DC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D0B5C56" w:rsidR="5BA87DBD">
              <w:rPr>
                <w:rFonts w:ascii="Calibri" w:hAnsi="Calibri" w:cs="Times New Roman" w:asciiTheme="majorAscii" w:hAnsiTheme="majorAscii" w:cstheme="majorBidi"/>
              </w:rPr>
              <w:t xml:space="preserve">GitHub: </w:t>
            </w:r>
            <w:hyperlink r:id="R2674b5692ed943af">
              <w:r w:rsidRPr="2D0B5C56" w:rsidR="2AF8922D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ProgrammingFailure-1/C237CA2: C237 CA2</w:t>
              </w:r>
            </w:hyperlink>
          </w:p>
        </w:tc>
        <w:tc>
          <w:tcPr>
            <w:tcW w:w="2126" w:type="dxa"/>
            <w:tcMar/>
          </w:tcPr>
          <w:p w:rsidRPr="00D50AAB" w:rsidR="00D50AAB" w:rsidP="15D73645" w:rsidRDefault="2B5FD8A5" w14:paraId="4896A10E" w14:textId="3E77E78C">
            <w:pPr>
              <w:rPr>
                <w:rFonts w:asciiTheme="majorHAnsi" w:hAnsiTheme="majorHAnsi" w:cstheme="majorBidi"/>
              </w:rPr>
            </w:pPr>
            <w:r w:rsidRPr="15D73645">
              <w:rPr>
                <w:rFonts w:asciiTheme="majorHAnsi" w:hAnsiTheme="majorHAnsi" w:cstheme="majorBidi"/>
              </w:rPr>
              <w:t>/search</w:t>
            </w:r>
          </w:p>
          <w:p w:rsidRPr="00D50AAB" w:rsidR="00D50AAB" w:rsidP="15D73645" w:rsidRDefault="00D50AAB" w14:paraId="343284BA" w14:textId="33071845">
            <w:pPr>
              <w:rPr>
                <w:rFonts w:asciiTheme="majorHAnsi" w:hAnsiTheme="majorHAnsi" w:cstheme="majorBidi"/>
              </w:rPr>
            </w:pPr>
          </w:p>
        </w:tc>
        <w:tc>
          <w:tcPr>
            <w:tcW w:w="5387" w:type="dxa"/>
            <w:tcMar/>
          </w:tcPr>
          <w:p w:rsidRPr="00D50AAB" w:rsidR="00D50AAB" w:rsidP="15D73645" w:rsidRDefault="17FD7142" w14:paraId="111AB3A2" w14:textId="2D86F7E3">
            <w:pPr>
              <w:rPr>
                <w:rFonts w:asciiTheme="majorHAnsi" w:hAnsiTheme="majorHAnsi" w:cstheme="majorBidi"/>
              </w:rPr>
            </w:pPr>
            <w:r w:rsidRPr="15D73645">
              <w:rPr>
                <w:rFonts w:asciiTheme="majorHAnsi" w:hAnsiTheme="majorHAnsi" w:cstheme="majorBidi"/>
              </w:rPr>
              <w:t xml:space="preserve">SELECT * FROM patient </w:t>
            </w:r>
            <w:r w:rsidRPr="15D73645" w:rsidR="53215035">
              <w:rPr>
                <w:rFonts w:asciiTheme="majorHAnsi" w:hAnsiTheme="majorHAnsi" w:cstheme="majorBidi"/>
              </w:rPr>
              <w:t>WHERE</w:t>
            </w:r>
            <w:r w:rsidRPr="15D73645">
              <w:rPr>
                <w:rFonts w:asciiTheme="majorHAnsi" w:hAnsiTheme="majorHAnsi" w:cstheme="majorBidi"/>
              </w:rPr>
              <w:t xml:space="preserve"> </w:t>
            </w:r>
            <w:proofErr w:type="spellStart"/>
            <w:r w:rsidRPr="15D73645" w:rsidR="6ABC5763">
              <w:rPr>
                <w:rFonts w:asciiTheme="majorHAnsi" w:hAnsiTheme="majorHAnsi" w:cstheme="majorBidi"/>
              </w:rPr>
              <w:t>patientId</w:t>
            </w:r>
            <w:proofErr w:type="spellEnd"/>
            <w:r w:rsidRPr="15D73645">
              <w:rPr>
                <w:rFonts w:asciiTheme="majorHAnsi" w:hAnsiTheme="majorHAnsi" w:cstheme="majorBidi"/>
              </w:rPr>
              <w:t>= ?</w:t>
            </w:r>
          </w:p>
        </w:tc>
      </w:tr>
      <w:tr w:rsidRPr="00D50AAB" w:rsidR="00D50AAB" w:rsidTr="2D0B5C56" w14:paraId="5EBDB63F" w14:textId="77777777">
        <w:tc>
          <w:tcPr>
            <w:tcW w:w="1668" w:type="dxa"/>
            <w:tcMar/>
          </w:tcPr>
          <w:p w:rsidRPr="00D50AAB" w:rsidR="00D50AAB" w:rsidP="15D73645" w:rsidRDefault="2B63E229" w14:paraId="0500FE0A" w14:textId="2C3291C0">
            <w:pPr>
              <w:rPr>
                <w:rFonts w:asciiTheme="majorHAnsi" w:hAnsiTheme="majorHAnsi" w:cstheme="majorBidi"/>
              </w:rPr>
            </w:pPr>
            <w:r w:rsidRPr="15D73645">
              <w:rPr>
                <w:rFonts w:asciiTheme="majorHAnsi" w:hAnsiTheme="majorHAnsi" w:cstheme="majorBidi"/>
              </w:rPr>
              <w:t>Vilasini</w:t>
            </w:r>
          </w:p>
          <w:p w:rsidRPr="00D50AAB" w:rsidR="00D50AAB" w:rsidP="15D73645" w:rsidRDefault="2B63E229" w14:paraId="6EC951EC" w14:textId="5D7EA377">
            <w:pPr>
              <w:rPr>
                <w:rFonts w:asciiTheme="majorHAnsi" w:hAnsiTheme="majorHAnsi" w:cstheme="majorBidi"/>
              </w:rPr>
            </w:pPr>
            <w:r w:rsidRPr="15D73645">
              <w:rPr>
                <w:rFonts w:asciiTheme="majorHAnsi" w:hAnsiTheme="majorHAnsi" w:cstheme="majorBidi"/>
              </w:rPr>
              <w:t>(24027110)</w:t>
            </w:r>
          </w:p>
        </w:tc>
        <w:tc>
          <w:tcPr>
            <w:tcW w:w="1788" w:type="dxa"/>
            <w:tcMar/>
          </w:tcPr>
          <w:p w:rsidRPr="00D50AAB" w:rsidR="00D50AAB" w:rsidP="15D73645" w:rsidRDefault="2B63E229" w14:paraId="3C58C4F2" w14:textId="04E01756">
            <w:pPr>
              <w:rPr>
                <w:rFonts w:asciiTheme="majorHAnsi" w:hAnsiTheme="majorHAnsi" w:cstheme="majorBidi"/>
              </w:rPr>
            </w:pPr>
            <w:r w:rsidRPr="15D73645">
              <w:rPr>
                <w:rFonts w:asciiTheme="majorHAnsi" w:hAnsiTheme="majorHAnsi" w:cstheme="majorBidi"/>
              </w:rPr>
              <w:t>C</w:t>
            </w:r>
          </w:p>
        </w:tc>
        <w:tc>
          <w:tcPr>
            <w:tcW w:w="3031" w:type="dxa"/>
            <w:tcMar/>
          </w:tcPr>
          <w:p w:rsidRPr="00D50AAB" w:rsidR="00D50AAB" w:rsidP="0B8C4FE3" w:rsidRDefault="2B63E229" w14:paraId="75A0CA03" w14:textId="1F344C1B">
            <w:pPr>
              <w:rPr>
                <w:rFonts w:asciiTheme="majorHAnsi" w:hAnsiTheme="majorHAnsi" w:cstheme="majorBidi"/>
              </w:rPr>
            </w:pPr>
            <w:r w:rsidRPr="15D73645">
              <w:rPr>
                <w:rFonts w:asciiTheme="majorHAnsi" w:hAnsiTheme="majorHAnsi" w:cstheme="majorBidi"/>
              </w:rPr>
              <w:t>Display all the items from the database</w:t>
            </w:r>
          </w:p>
          <w:p w:rsidRPr="00D50AAB" w:rsidR="00D50AAB" w:rsidP="0B8C4FE3" w:rsidRDefault="00D50AAB" w14:paraId="03F4AD5E" w14:textId="2BEC713E">
            <w:pPr>
              <w:rPr>
                <w:rFonts w:asciiTheme="majorHAnsi" w:hAnsiTheme="majorHAnsi" w:cstheme="majorBidi"/>
              </w:rPr>
            </w:pPr>
          </w:p>
          <w:p w:rsidRPr="00D50AAB" w:rsidR="00D50AAB" w:rsidP="2D0B5C56" w:rsidRDefault="4EE5C8AB" w14:paraId="348843AB" w14:textId="51801DB9">
            <w:pPr>
              <w:rPr>
                <w:rFonts w:ascii="Calibri" w:hAnsi="Calibri" w:cs="Times New Roman" w:asciiTheme="majorAscii" w:hAnsiTheme="majorAscii" w:cstheme="majorBidi"/>
              </w:rPr>
            </w:pPr>
            <w:r w:rsidRPr="2D0B5C56" w:rsidR="530F11F2">
              <w:rPr>
                <w:rFonts w:ascii="Calibri" w:hAnsi="Calibri" w:cs="Times New Roman" w:asciiTheme="majorAscii" w:hAnsiTheme="majorAscii" w:cstheme="majorBidi"/>
              </w:rPr>
              <w:t>GitHub:</w:t>
            </w:r>
            <w:r w:rsidRPr="2D0B5C56" w:rsidR="530F11F2">
              <w:rPr>
                <w:rFonts w:ascii="Calibri" w:hAnsi="Calibri" w:cs="Times New Roman" w:asciiTheme="majorAscii" w:hAnsiTheme="majorAscii" w:cstheme="majorBidi"/>
              </w:rPr>
              <w:t xml:space="preserve"> </w:t>
            </w:r>
            <w:r w:rsidRPr="2D0B5C56" w:rsidR="5AB7AC95">
              <w:rPr>
                <w:rFonts w:ascii="Calibri" w:hAnsi="Calibri" w:cs="Times New Roman" w:asciiTheme="majorAscii" w:hAnsiTheme="majorAscii" w:cstheme="majorBidi"/>
              </w:rPr>
              <w:t>c</w:t>
            </w:r>
          </w:p>
        </w:tc>
        <w:tc>
          <w:tcPr>
            <w:tcW w:w="2126" w:type="dxa"/>
            <w:tcMar/>
          </w:tcPr>
          <w:p w:rsidRPr="00D50AAB" w:rsidR="00D50AAB" w:rsidP="15D73645" w:rsidRDefault="2B63E229" w14:paraId="6A98C319" w14:textId="58910E33">
            <w:pPr>
              <w:rPr>
                <w:rFonts w:asciiTheme="majorHAnsi" w:hAnsiTheme="majorHAnsi" w:cstheme="majorBidi"/>
              </w:rPr>
            </w:pPr>
            <w:r w:rsidRPr="15D73645">
              <w:rPr>
                <w:rFonts w:asciiTheme="majorHAnsi" w:hAnsiTheme="majorHAnsi" w:cstheme="majorBidi"/>
              </w:rPr>
              <w:t>/view and /list</w:t>
            </w:r>
          </w:p>
        </w:tc>
        <w:tc>
          <w:tcPr>
            <w:tcW w:w="5387" w:type="dxa"/>
            <w:tcMar/>
          </w:tcPr>
          <w:p w:rsidRPr="00D50AAB" w:rsidR="00D50AAB" w:rsidP="15D73645" w:rsidRDefault="2B63E229" w14:paraId="018176F8" w14:textId="2B7908D8">
            <w:pPr>
              <w:rPr>
                <w:rFonts w:asciiTheme="majorHAnsi" w:hAnsiTheme="majorHAnsi" w:cstheme="majorBidi"/>
              </w:rPr>
            </w:pPr>
            <w:r w:rsidRPr="15D73645">
              <w:rPr>
                <w:rFonts w:asciiTheme="majorHAnsi" w:hAnsiTheme="majorHAnsi" w:cstheme="majorBidi"/>
              </w:rPr>
              <w:t xml:space="preserve">Select * from items </w:t>
            </w:r>
          </w:p>
        </w:tc>
      </w:tr>
      <w:tr w:rsidRPr="00D50AAB" w:rsidR="00D50AAB" w:rsidTr="2D0B5C56" w14:paraId="2247B068" w14:textId="77777777">
        <w:tc>
          <w:tcPr>
            <w:tcW w:w="1668" w:type="dxa"/>
            <w:tcMar/>
          </w:tcPr>
          <w:p w:rsidR="00D50AAB" w:rsidP="15D73645" w:rsidRDefault="00FF1FEA" w14:paraId="3A795AD5" w14:textId="77777777">
            <w:pPr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</w:rPr>
              <w:t>Jaziri</w:t>
            </w:r>
          </w:p>
          <w:p w:rsidRPr="00D50AAB" w:rsidR="00FF1FEA" w:rsidP="15D73645" w:rsidRDefault="00FF1FEA" w14:paraId="7430BB33" w14:textId="5E20163A">
            <w:pPr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</w:rPr>
              <w:t>(24010714)</w:t>
            </w:r>
          </w:p>
        </w:tc>
        <w:tc>
          <w:tcPr>
            <w:tcW w:w="1788" w:type="dxa"/>
            <w:tcMar/>
          </w:tcPr>
          <w:p w:rsidRPr="00D50AAB" w:rsidR="00D50AAB" w:rsidRDefault="00FF1FEA" w14:paraId="0C8A92AF" w14:textId="100187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3031" w:type="dxa"/>
            <w:tcMar/>
          </w:tcPr>
          <w:p w:rsidR="00D50AAB" w:rsidRDefault="00C3236D" w14:paraId="173B84AC" w14:textId="7777777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Delete a specific patient from the </w:t>
            </w:r>
            <w:proofErr w:type="spellStart"/>
            <w:r>
              <w:rPr>
                <w:rFonts w:asciiTheme="majorHAnsi" w:hAnsiTheme="majorHAnsi" w:cstheme="majorHAnsi"/>
              </w:rPr>
              <w:t>patientList</w:t>
            </w:r>
            <w:proofErr w:type="spellEnd"/>
          </w:p>
          <w:p w:rsidR="00102A95" w:rsidRDefault="00102A95" w14:paraId="58B4E383" w14:textId="77777777">
            <w:pPr>
              <w:rPr>
                <w:rFonts w:asciiTheme="majorHAnsi" w:hAnsiTheme="majorHAnsi" w:cstheme="majorHAnsi"/>
              </w:rPr>
            </w:pPr>
          </w:p>
          <w:p w:rsidR="00102A95" w:rsidRDefault="00102A95" w14:paraId="1280B962" w14:textId="195EFDF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GitHub:</w:t>
            </w:r>
            <w:r w:rsidR="00091BE2">
              <w:rPr>
                <w:rFonts w:asciiTheme="majorHAnsi" w:hAnsiTheme="majorHAnsi" w:cstheme="majorHAnsi"/>
              </w:rPr>
              <w:t xml:space="preserve"> </w:t>
            </w:r>
            <w:hyperlink w:history="1" r:id="rId12">
              <w:r w:rsidRPr="00531A58" w:rsidR="001A6195">
                <w:rPr>
                  <w:rStyle w:val="Hyperlink"/>
                  <w:rFonts w:asciiTheme="majorHAnsi" w:hAnsiTheme="majorHAnsi" w:cstheme="majorHAnsi"/>
                </w:rPr>
                <w:t>https://github.com/sternenlichtOwo/C237CA2-main.git</w:t>
              </w:r>
            </w:hyperlink>
          </w:p>
          <w:p w:rsidRPr="00D50AAB" w:rsidR="001A6195" w:rsidRDefault="001A6195" w14:paraId="3B2A007E" w14:textId="63C8DFF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126" w:type="dxa"/>
            <w:tcMar/>
          </w:tcPr>
          <w:p w:rsidRPr="00D50AAB" w:rsidR="00D50AAB" w:rsidRDefault="00C3236D" w14:paraId="5561AF19" w14:textId="67D5DBB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/delete</w:t>
            </w:r>
          </w:p>
        </w:tc>
        <w:tc>
          <w:tcPr>
            <w:tcW w:w="5387" w:type="dxa"/>
            <w:tcMar/>
          </w:tcPr>
          <w:p w:rsidRPr="00C3236D" w:rsidR="00C3236D" w:rsidP="00C3236D" w:rsidRDefault="00C3236D" w14:paraId="1FB18F0E" w14:textId="77777777">
            <w:pPr>
              <w:rPr>
                <w:rFonts w:asciiTheme="majorHAnsi" w:hAnsiTheme="majorHAnsi" w:cstheme="majorHAnsi"/>
                <w:lang w:val="en-SG"/>
              </w:rPr>
            </w:pPr>
            <w:r w:rsidRPr="00C3236D">
              <w:rPr>
                <w:rFonts w:asciiTheme="majorHAnsi" w:hAnsiTheme="majorHAnsi" w:cstheme="majorHAnsi"/>
                <w:lang w:val="en-SG"/>
              </w:rPr>
              <w:t xml:space="preserve">'DELETE FROM patient WHERE </w:t>
            </w:r>
            <w:proofErr w:type="spellStart"/>
            <w:r w:rsidRPr="00C3236D">
              <w:rPr>
                <w:rFonts w:asciiTheme="majorHAnsi" w:hAnsiTheme="majorHAnsi" w:cstheme="majorHAnsi"/>
                <w:lang w:val="en-SG"/>
              </w:rPr>
              <w:t>patient_id</w:t>
            </w:r>
            <w:proofErr w:type="spellEnd"/>
            <w:r w:rsidRPr="00C3236D">
              <w:rPr>
                <w:rFonts w:asciiTheme="majorHAnsi" w:hAnsiTheme="majorHAnsi" w:cstheme="majorHAnsi"/>
                <w:lang w:val="en-SG"/>
              </w:rPr>
              <w:t xml:space="preserve"> = ?'</w:t>
            </w:r>
          </w:p>
          <w:p w:rsidRPr="00D50AAB" w:rsidR="00D50AAB" w:rsidRDefault="00D50AAB" w14:paraId="1F873D4F" w14:textId="77777777">
            <w:pPr>
              <w:rPr>
                <w:rFonts w:asciiTheme="majorHAnsi" w:hAnsiTheme="majorHAnsi" w:cstheme="majorHAnsi"/>
              </w:rPr>
            </w:pPr>
          </w:p>
        </w:tc>
      </w:tr>
      <w:tr w:rsidRPr="00D50AAB" w:rsidR="00D50AAB" w:rsidTr="2D0B5C56" w14:paraId="1BFF3971" w14:textId="77777777">
        <w:tc>
          <w:tcPr>
            <w:tcW w:w="14000" w:type="dxa"/>
            <w:gridSpan w:val="5"/>
            <w:tcMar/>
          </w:tcPr>
          <w:p w:rsidRPr="00D50AAB" w:rsidR="00D50AAB" w:rsidRDefault="7F5032CC" w14:paraId="56F623B4" w14:textId="03BA6E3C">
            <w:pPr>
              <w:rPr>
                <w:rFonts w:ascii="Calibri" w:hAnsi="Calibri" w:eastAsia="Calibri" w:cs="Calibri"/>
              </w:rPr>
            </w:pPr>
            <w:r w:rsidRPr="2F41D5CF">
              <w:rPr>
                <w:rFonts w:asciiTheme="majorHAnsi" w:hAnsiTheme="majorHAnsi" w:cstheme="majorBidi"/>
              </w:rPr>
              <w:t xml:space="preserve">Team </w:t>
            </w:r>
            <w:proofErr w:type="spellStart"/>
            <w:r w:rsidRPr="2F41D5CF">
              <w:rPr>
                <w:rFonts w:asciiTheme="majorHAnsi" w:hAnsiTheme="majorHAnsi" w:cstheme="majorBidi"/>
              </w:rPr>
              <w:t>Github:</w:t>
            </w:r>
            <w:hyperlink r:id="rId13">
              <w:r w:rsidRPr="2F41D5CF">
                <w:rPr>
                  <w:rStyle w:val="Hyperlink"/>
                  <w:rFonts w:ascii="Calibri" w:hAnsi="Calibri" w:eastAsia="Calibri" w:cs="Calibri"/>
                </w:rPr>
                <w:t>sternenlichtOwo</w:t>
              </w:r>
              <w:proofErr w:type="spellEnd"/>
              <w:r w:rsidRPr="2F41D5CF">
                <w:rPr>
                  <w:rStyle w:val="Hyperlink"/>
                  <w:rFonts w:ascii="Calibri" w:hAnsi="Calibri" w:eastAsia="Calibri" w:cs="Calibri"/>
                </w:rPr>
                <w:t>/C237CA2</w:t>
              </w:r>
            </w:hyperlink>
          </w:p>
        </w:tc>
      </w:tr>
    </w:tbl>
    <w:p w:rsidRPr="00D50AAB" w:rsidR="00F91E78" w:rsidRDefault="00F91E78" w14:paraId="2456E802" w14:textId="77777777">
      <w:pPr>
        <w:rPr>
          <w:rFonts w:asciiTheme="majorHAnsi" w:hAnsiTheme="majorHAnsi" w:cstheme="majorHAnsi"/>
        </w:rPr>
      </w:pPr>
    </w:p>
    <w:sectPr w:rsidRPr="00D50AAB" w:rsidR="00F91E78" w:rsidSect="00D50AAB">
      <w:headerReference w:type="even" r:id="rId14"/>
      <w:headerReference w:type="default" r:id="rId15"/>
      <w:headerReference w:type="first" r:id="rId16"/>
      <w:pgSz w:w="16838" w:h="11906" w:orient="landscape" w:code="9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F5F52" w:rsidP="00D50AAB" w:rsidRDefault="003F5F52" w14:paraId="54FCA75D" w14:textId="77777777">
      <w:pPr>
        <w:spacing w:after="0" w:line="240" w:lineRule="auto"/>
      </w:pPr>
      <w:r>
        <w:separator/>
      </w:r>
    </w:p>
  </w:endnote>
  <w:endnote w:type="continuationSeparator" w:id="0">
    <w:p w:rsidR="003F5F52" w:rsidP="00D50AAB" w:rsidRDefault="003F5F52" w14:paraId="4903C86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F5F52" w:rsidP="00D50AAB" w:rsidRDefault="003F5F52" w14:paraId="1DBF53EB" w14:textId="77777777">
      <w:pPr>
        <w:spacing w:after="0" w:line="240" w:lineRule="auto"/>
      </w:pPr>
      <w:r>
        <w:separator/>
      </w:r>
    </w:p>
  </w:footnote>
  <w:footnote w:type="continuationSeparator" w:id="0">
    <w:p w:rsidR="003F5F52" w:rsidP="00D50AAB" w:rsidRDefault="003F5F52" w14:paraId="2082E6F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D50AAB" w:rsidRDefault="00D50AAB" w14:paraId="1323C65D" w14:textId="54717E0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20FD0998" wp14:editId="219B88A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10565" cy="368935"/>
              <wp:effectExtent l="0" t="0" r="13335" b="12065"/>
              <wp:wrapNone/>
              <wp:docPr id="1359472371" name="Text Box 2" descr="Academic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056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D50AAB" w:rsidR="00D50AAB" w:rsidP="00D50AAB" w:rsidRDefault="00D50AAB" w14:paraId="1564E5C2" w14:textId="5ACF07BC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D50AAB"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Academic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08724ED9">
            <v:shapetype id="_x0000_t202" coordsize="21600,21600" o:spt="202" path="m,l,21600r21600,l21600,xe" w14:anchorId="20FD0998">
              <v:stroke joinstyle="miter"/>
              <v:path gradientshapeok="t" o:connecttype="rect"/>
            </v:shapetype>
            <v:shape id="Text Box 2" style="position:absolute;margin-left:0;margin-top:0;width:55.95pt;height:29.05pt;z-index:251658241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Academic use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">
              <v:textbox style="mso-fit-shape-to-text:t" inset="0,15pt,0,0">
                <w:txbxContent>
                  <w:p w:rsidRPr="00D50AAB" w:rsidR="00D50AAB" w:rsidP="00D50AAB" w:rsidRDefault="00D50AAB" w14:paraId="41E32147" w14:textId="5ACF07BC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D50AAB">
                      <w:rPr>
                        <w:rFonts w:ascii="Calibri" w:hAnsi="Calibri" w:eastAsia="Calibri" w:cs="Calibri"/>
                        <w:noProof/>
                        <w:color w:val="0000FF"/>
                        <w:sz w:val="20"/>
                        <w:szCs w:val="20"/>
                      </w:rPr>
                      <w:t>Academic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D50AAB" w:rsidRDefault="00D50AAB" w14:paraId="13515C78" w14:textId="62AF069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6F9CB44E" wp14:editId="17758BCD">
              <wp:simplePos x="11430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710565" cy="368935"/>
              <wp:effectExtent l="0" t="0" r="13335" b="12065"/>
              <wp:wrapNone/>
              <wp:docPr id="868480156" name="Text Box 3" descr="Academic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056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D50AAB" w:rsidR="00D50AAB" w:rsidP="00D50AAB" w:rsidRDefault="00D50AAB" w14:paraId="49F50660" w14:textId="5802761A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D50AAB"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Academic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4AB42873">
            <v:shapetype id="_x0000_t202" coordsize="21600,21600" o:spt="202" path="m,l,21600r21600,l21600,xe" w14:anchorId="6F9CB44E">
              <v:stroke joinstyle="miter"/>
              <v:path gradientshapeok="t" o:connecttype="rect"/>
            </v:shapetype>
            <v:shape id="Text Box 3" style="position:absolute;margin-left:0;margin-top:0;width:55.95pt;height:29.05pt;z-index:25165824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Academic us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">
              <v:textbox style="mso-fit-shape-to-text:t" inset="0,15pt,0,0">
                <w:txbxContent>
                  <w:p w:rsidRPr="00D50AAB" w:rsidR="00D50AAB" w:rsidP="00D50AAB" w:rsidRDefault="00D50AAB" w14:paraId="0037D362" w14:textId="5802761A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D50AAB">
                      <w:rPr>
                        <w:rFonts w:ascii="Calibri" w:hAnsi="Calibri" w:eastAsia="Calibri" w:cs="Calibri"/>
                        <w:noProof/>
                        <w:color w:val="0000FF"/>
                        <w:sz w:val="20"/>
                        <w:szCs w:val="20"/>
                      </w:rPr>
                      <w:t>Academic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D50AAB" w:rsidRDefault="00D50AAB" w14:paraId="4007BBFF" w14:textId="5F1B763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91FDF5" wp14:editId="1D7E009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10565" cy="368935"/>
              <wp:effectExtent l="0" t="0" r="13335" b="12065"/>
              <wp:wrapNone/>
              <wp:docPr id="353318397" name="Text Box 1" descr="Academic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056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D50AAB" w:rsidR="00D50AAB" w:rsidP="00D50AAB" w:rsidRDefault="00D50AAB" w14:paraId="2611BA07" w14:textId="111A6461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D50AAB"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Academic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587D47F0">
            <v:shapetype id="_x0000_t202" coordsize="21600,21600" o:spt="202" path="m,l,21600r21600,l21600,xe" w14:anchorId="3B91FDF5">
              <v:stroke joinstyle="miter"/>
              <v:path gradientshapeok="t" o:connecttype="rect"/>
            </v:shapetype>
            <v:shape id="Text Box 1" style="position:absolute;margin-left:0;margin-top:0;width:55.95pt;height:29.0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Academic use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">
              <v:textbox style="mso-fit-shape-to-text:t" inset="0,15pt,0,0">
                <w:txbxContent>
                  <w:p w:rsidRPr="00D50AAB" w:rsidR="00D50AAB" w:rsidP="00D50AAB" w:rsidRDefault="00D50AAB" w14:paraId="76E55D17" w14:textId="111A6461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D50AAB">
                      <w:rPr>
                        <w:rFonts w:ascii="Calibri" w:hAnsi="Calibri" w:eastAsia="Calibri" w:cs="Calibri"/>
                        <w:noProof/>
                        <w:color w:val="0000FF"/>
                        <w:sz w:val="20"/>
                        <w:szCs w:val="20"/>
                      </w:rPr>
                      <w:t>Academic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2E17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405568881">
    <w:abstractNumId w:val="8"/>
  </w:num>
  <w:num w:numId="2" w16cid:durableId="148911484">
    <w:abstractNumId w:val="6"/>
  </w:num>
  <w:num w:numId="3" w16cid:durableId="1879736193">
    <w:abstractNumId w:val="5"/>
  </w:num>
  <w:num w:numId="4" w16cid:durableId="1987007514">
    <w:abstractNumId w:val="4"/>
  </w:num>
  <w:num w:numId="5" w16cid:durableId="778450328">
    <w:abstractNumId w:val="7"/>
  </w:num>
  <w:num w:numId="6" w16cid:durableId="1374885447">
    <w:abstractNumId w:val="3"/>
  </w:num>
  <w:num w:numId="7" w16cid:durableId="1622879674">
    <w:abstractNumId w:val="2"/>
  </w:num>
  <w:num w:numId="8" w16cid:durableId="2103918429">
    <w:abstractNumId w:val="1"/>
  </w:num>
  <w:num w:numId="9" w16cid:durableId="135149453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2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A74"/>
    <w:rsid w:val="00034616"/>
    <w:rsid w:val="00054B39"/>
    <w:rsid w:val="0006063C"/>
    <w:rsid w:val="00080591"/>
    <w:rsid w:val="00087481"/>
    <w:rsid w:val="00091BE2"/>
    <w:rsid w:val="000F7911"/>
    <w:rsid w:val="00102A95"/>
    <w:rsid w:val="00107BDB"/>
    <w:rsid w:val="0015074B"/>
    <w:rsid w:val="001527A5"/>
    <w:rsid w:val="001A6195"/>
    <w:rsid w:val="001D45DE"/>
    <w:rsid w:val="0029639D"/>
    <w:rsid w:val="002A355F"/>
    <w:rsid w:val="002B240E"/>
    <w:rsid w:val="002F0ACA"/>
    <w:rsid w:val="00326F90"/>
    <w:rsid w:val="00336E11"/>
    <w:rsid w:val="003521B7"/>
    <w:rsid w:val="00366044"/>
    <w:rsid w:val="003737B2"/>
    <w:rsid w:val="003779C1"/>
    <w:rsid w:val="003F5F52"/>
    <w:rsid w:val="00475382"/>
    <w:rsid w:val="004A551F"/>
    <w:rsid w:val="004B2E9E"/>
    <w:rsid w:val="00507855"/>
    <w:rsid w:val="0052430C"/>
    <w:rsid w:val="00567412"/>
    <w:rsid w:val="005F421D"/>
    <w:rsid w:val="00641ACB"/>
    <w:rsid w:val="00652BFB"/>
    <w:rsid w:val="006A6299"/>
    <w:rsid w:val="006D49AE"/>
    <w:rsid w:val="006E5204"/>
    <w:rsid w:val="006E75EF"/>
    <w:rsid w:val="007570AA"/>
    <w:rsid w:val="007B7BAF"/>
    <w:rsid w:val="007D5074"/>
    <w:rsid w:val="007E6324"/>
    <w:rsid w:val="007F4E80"/>
    <w:rsid w:val="00810B45"/>
    <w:rsid w:val="008431D3"/>
    <w:rsid w:val="00885630"/>
    <w:rsid w:val="008A0967"/>
    <w:rsid w:val="008A1EB7"/>
    <w:rsid w:val="008C493A"/>
    <w:rsid w:val="00936E55"/>
    <w:rsid w:val="009707FB"/>
    <w:rsid w:val="0097509E"/>
    <w:rsid w:val="009F1B8D"/>
    <w:rsid w:val="00A86298"/>
    <w:rsid w:val="00AA1D8D"/>
    <w:rsid w:val="00AD4A13"/>
    <w:rsid w:val="00B3320B"/>
    <w:rsid w:val="00B423E2"/>
    <w:rsid w:val="00B47730"/>
    <w:rsid w:val="00B76C4B"/>
    <w:rsid w:val="00C3236D"/>
    <w:rsid w:val="00C662F4"/>
    <w:rsid w:val="00C66E40"/>
    <w:rsid w:val="00CB0664"/>
    <w:rsid w:val="00CD1C03"/>
    <w:rsid w:val="00CF095D"/>
    <w:rsid w:val="00D50AAB"/>
    <w:rsid w:val="00D54BDA"/>
    <w:rsid w:val="00DC21BE"/>
    <w:rsid w:val="00E82F7C"/>
    <w:rsid w:val="00F72D5F"/>
    <w:rsid w:val="00F91E78"/>
    <w:rsid w:val="00FC693F"/>
    <w:rsid w:val="00FF1FEA"/>
    <w:rsid w:val="010A1D2E"/>
    <w:rsid w:val="0153459B"/>
    <w:rsid w:val="0166611E"/>
    <w:rsid w:val="024C8FCC"/>
    <w:rsid w:val="049B9337"/>
    <w:rsid w:val="0513228B"/>
    <w:rsid w:val="065573B8"/>
    <w:rsid w:val="0666B0BC"/>
    <w:rsid w:val="06C90133"/>
    <w:rsid w:val="06F133F8"/>
    <w:rsid w:val="0794AB0A"/>
    <w:rsid w:val="095D9138"/>
    <w:rsid w:val="0A7673DB"/>
    <w:rsid w:val="0AFA631E"/>
    <w:rsid w:val="0B8C4FE3"/>
    <w:rsid w:val="0C9AE5AC"/>
    <w:rsid w:val="0D39B980"/>
    <w:rsid w:val="0EBA23F6"/>
    <w:rsid w:val="0F2AB39D"/>
    <w:rsid w:val="0FBD77F7"/>
    <w:rsid w:val="1205D0ED"/>
    <w:rsid w:val="12A02DDE"/>
    <w:rsid w:val="15D73645"/>
    <w:rsid w:val="16F08F8C"/>
    <w:rsid w:val="17FD7142"/>
    <w:rsid w:val="1AD968DE"/>
    <w:rsid w:val="1C9B10C7"/>
    <w:rsid w:val="1CB2233B"/>
    <w:rsid w:val="1EE99A7E"/>
    <w:rsid w:val="1EF44A29"/>
    <w:rsid w:val="1FBFDDA7"/>
    <w:rsid w:val="1FF3F515"/>
    <w:rsid w:val="22737C6B"/>
    <w:rsid w:val="22EF24E6"/>
    <w:rsid w:val="24681E14"/>
    <w:rsid w:val="24DAD4F1"/>
    <w:rsid w:val="2668D8D3"/>
    <w:rsid w:val="2691EE81"/>
    <w:rsid w:val="29C288AD"/>
    <w:rsid w:val="2A6CF847"/>
    <w:rsid w:val="2AF8922D"/>
    <w:rsid w:val="2B5FD8A5"/>
    <w:rsid w:val="2B63E229"/>
    <w:rsid w:val="2BB9AC11"/>
    <w:rsid w:val="2C866DEB"/>
    <w:rsid w:val="2D0B5C56"/>
    <w:rsid w:val="2D75FCFF"/>
    <w:rsid w:val="2DF88CA4"/>
    <w:rsid w:val="2F41D5CF"/>
    <w:rsid w:val="313BAEC9"/>
    <w:rsid w:val="34517CFB"/>
    <w:rsid w:val="38FDB54C"/>
    <w:rsid w:val="39BF2381"/>
    <w:rsid w:val="3A3E5D18"/>
    <w:rsid w:val="3CBB65C0"/>
    <w:rsid w:val="3DAC8907"/>
    <w:rsid w:val="3DC37E41"/>
    <w:rsid w:val="3E2BDD50"/>
    <w:rsid w:val="3F763178"/>
    <w:rsid w:val="3FAC2A63"/>
    <w:rsid w:val="40321A64"/>
    <w:rsid w:val="4228FFF1"/>
    <w:rsid w:val="43B9F1E0"/>
    <w:rsid w:val="4492810B"/>
    <w:rsid w:val="48CA1BEB"/>
    <w:rsid w:val="498E8EF5"/>
    <w:rsid w:val="4B9B5AF7"/>
    <w:rsid w:val="4C67FE67"/>
    <w:rsid w:val="4EE5C8AB"/>
    <w:rsid w:val="4F41964E"/>
    <w:rsid w:val="501E142A"/>
    <w:rsid w:val="530F11F2"/>
    <w:rsid w:val="53215035"/>
    <w:rsid w:val="548A3998"/>
    <w:rsid w:val="57069A4E"/>
    <w:rsid w:val="57E36EB7"/>
    <w:rsid w:val="5AB7AC95"/>
    <w:rsid w:val="5BA87DBD"/>
    <w:rsid w:val="5D2BA1E8"/>
    <w:rsid w:val="5E9B2B47"/>
    <w:rsid w:val="5FE20E19"/>
    <w:rsid w:val="601AFC6F"/>
    <w:rsid w:val="64ED3C4A"/>
    <w:rsid w:val="6790C646"/>
    <w:rsid w:val="67AFB928"/>
    <w:rsid w:val="682F9C9F"/>
    <w:rsid w:val="68F0C11B"/>
    <w:rsid w:val="6A1E77E5"/>
    <w:rsid w:val="6A72E084"/>
    <w:rsid w:val="6ABC5763"/>
    <w:rsid w:val="6B136829"/>
    <w:rsid w:val="6B1F0258"/>
    <w:rsid w:val="6B2AFFF4"/>
    <w:rsid w:val="6C74720D"/>
    <w:rsid w:val="6DBD2BDD"/>
    <w:rsid w:val="70D44E7E"/>
    <w:rsid w:val="735E9A61"/>
    <w:rsid w:val="7398F125"/>
    <w:rsid w:val="7703830B"/>
    <w:rsid w:val="78CE660A"/>
    <w:rsid w:val="7ACC6DD0"/>
    <w:rsid w:val="7C7CA66E"/>
    <w:rsid w:val="7ED686B6"/>
    <w:rsid w:val="7F50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3FB956"/>
  <w14:defaultImageDpi w14:val="300"/>
  <w15:docId w15:val="{17350C18-4825-406F-8215-0F97E2521B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16F08F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1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3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github.com/sternenlichtOwo/C237CA2/tree/main" TargetMode="Externa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github.com/sternenlichtOwo/C237CA2-main.git" TargetMode="Externa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github.com/2402524/C237CA2-main--Updated-" TargetMode="External" Id="rId11" /><Relationship Type="http://schemas.openxmlformats.org/officeDocument/2006/relationships/numbering" Target="numbering.xml" Id="rId5" /><Relationship Type="http://schemas.openxmlformats.org/officeDocument/2006/relationships/header" Target="header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Relationship Type="http://schemas.openxmlformats.org/officeDocument/2006/relationships/hyperlink" Target="https://github.com/frederick0987654321/editpage-and-route.git" TargetMode="External" Id="Ra13d2e05505746c6" /><Relationship Type="http://schemas.openxmlformats.org/officeDocument/2006/relationships/hyperlink" Target="https://github.com/fadiahsyarah/individualpartC237" TargetMode="External" Id="Rb45e412f5e1544dc" /><Relationship Type="http://schemas.openxmlformats.org/officeDocument/2006/relationships/hyperlink" Target="https://github.com/ProgrammingFailure-1/C237CA2" TargetMode="External" Id="R2674b5692ed943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5020DB0D42D24C92E99D2BE7F51A2E" ma:contentTypeVersion="10" ma:contentTypeDescription="Create a new document." ma:contentTypeScope="" ma:versionID="da3fcd47fcb268b09f9f52278ea9ed7b">
  <xsd:schema xmlns:xsd="http://www.w3.org/2001/XMLSchema" xmlns:xs="http://www.w3.org/2001/XMLSchema" xmlns:p="http://schemas.microsoft.com/office/2006/metadata/properties" xmlns:ns2="6eba3bf5-86ae-4889-a151-55b99ba18021" xmlns:ns3="0350a16b-ac33-4d7f-8d4e-4b347e45517c" targetNamespace="http://schemas.microsoft.com/office/2006/metadata/properties" ma:root="true" ma:fieldsID="5a0239998f6c05593b6442f3d8b707f6" ns2:_="" ns3:_="">
    <xsd:import namespace="6eba3bf5-86ae-4889-a151-55b99ba18021"/>
    <xsd:import namespace="0350a16b-ac33-4d7f-8d4e-4b347e4551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ba3bf5-86ae-4889-a151-55b99ba180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754bec2-9c12-4dff-9bba-47e662260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50a16b-ac33-4d7f-8d4e-4b347e45517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0ae1656-2020-4197-992f-9d52167bdc52}" ma:internalName="TaxCatchAll" ma:showField="CatchAllData" ma:web="0350a16b-ac33-4d7f-8d4e-4b347e4551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ba3bf5-86ae-4889-a151-55b99ba18021">
      <Terms xmlns="http://schemas.microsoft.com/office/infopath/2007/PartnerControls"/>
    </lcf76f155ced4ddcb4097134ff3c332f>
    <TaxCatchAll xmlns="0350a16b-ac33-4d7f-8d4e-4b347e45517c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424032-42F9-426D-9E61-68D709EB90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ba3bf5-86ae-4889-a151-55b99ba18021"/>
    <ds:schemaRef ds:uri="0350a16b-ac33-4d7f-8d4e-4b347e4551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6A9848-7895-4B67-B082-DF8903C489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22F2A5-A8DC-4AF4-A4A1-50DE0B326AA3}">
  <ds:schemaRefs>
    <ds:schemaRef ds:uri="http://schemas.microsoft.com/office/2006/metadata/properties"/>
    <ds:schemaRef ds:uri="http://schemas.microsoft.com/office/infopath/2007/PartnerControls"/>
    <ds:schemaRef ds:uri="6eba3bf5-86ae-4889-a151-55b99ba18021"/>
    <ds:schemaRef ds:uri="0350a16b-ac33-4d7f-8d4e-4b347e45517c"/>
  </ds:schemaRefs>
</ds:datastoreItem>
</file>

<file path=docMetadata/LabelInfo.xml><?xml version="1.0" encoding="utf-8"?>
<clbl:labelList xmlns:clbl="http://schemas.microsoft.com/office/2020/mipLabelMetadata">
  <clbl:label id="{62353966-648b-4d4d-947c-91681590b078}" enabled="1" method="Privileged" siteId="{f688b0d0-79f0-40a4-8644-35fcdee9d0f3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FADIAH SYARAH BINTE FAZAL ASAD ULLAH</lastModifiedBy>
  <revision>27</revision>
  <dcterms:created xsi:type="dcterms:W3CDTF">2025-07-23T18:21:00.0000000Z</dcterms:created>
  <dcterms:modified xsi:type="dcterms:W3CDTF">2025-07-28T14:51:03.5235328Z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150f35fd,5107e6f3,33c3f49c</vt:lpwstr>
  </property>
  <property fmtid="{D5CDD505-2E9C-101B-9397-08002B2CF9AE}" pid="3" name="ClassificationContentMarkingHeaderFontProps">
    <vt:lpwstr>#0000ff,10,Calibri</vt:lpwstr>
  </property>
  <property fmtid="{D5CDD505-2E9C-101B-9397-08002B2CF9AE}" pid="4" name="ClassificationContentMarkingHeaderText">
    <vt:lpwstr>Academic use</vt:lpwstr>
  </property>
  <property fmtid="{D5CDD505-2E9C-101B-9397-08002B2CF9AE}" pid="5" name="ContentTypeId">
    <vt:lpwstr>0x010100FE5020DB0D42D24C92E99D2BE7F51A2E</vt:lpwstr>
  </property>
</Properties>
</file>